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C8AE3F5" w:rsidR="00AC0D66" w:rsidRPr="00395A5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395A55" w:rsidRPr="00395A55">
        <w:rPr>
          <w:rFonts w:ascii="Times New Roman" w:hAnsi="Times New Roman"/>
          <w:b/>
          <w:sz w:val="28"/>
          <w:szCs w:val="28"/>
        </w:rPr>
        <w:t>1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446FD30D" w14:textId="77777777" w:rsidR="00395A55" w:rsidRPr="00395A55" w:rsidRDefault="00AC0D66" w:rsidP="00395A55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395A55" w:rsidRPr="00395A55">
        <w:rPr>
          <w:rFonts w:ascii="Times New Roman" w:hAnsi="Times New Roman"/>
          <w:color w:val="000000"/>
          <w:sz w:val="28"/>
          <w:szCs w:val="28"/>
        </w:rPr>
        <w:t xml:space="preserve">Разработка серверной части информационной системы </w:t>
      </w:r>
    </w:p>
    <w:p w14:paraId="23AC9DA5" w14:textId="1100640E" w:rsidR="00AC0D66" w:rsidRPr="00395A55" w:rsidRDefault="00395A55" w:rsidP="00395A55">
      <w:pPr>
        <w:spacing w:after="0" w:line="240" w:lineRule="auto"/>
        <w:jc w:val="center"/>
        <w:rPr>
          <w:lang w:val="en-US"/>
        </w:rPr>
      </w:pPr>
      <w:r w:rsidRPr="00395A55">
        <w:rPr>
          <w:rFonts w:ascii="Times New Roman" w:hAnsi="Times New Roman"/>
          <w:color w:val="000000"/>
          <w:sz w:val="28"/>
          <w:szCs w:val="28"/>
        </w:rPr>
        <w:t>в</w:t>
      </w:r>
      <w:r w:rsidRPr="00395A5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95A55">
        <w:rPr>
          <w:rFonts w:ascii="Times New Roman" w:hAnsi="Times New Roman"/>
          <w:color w:val="000000"/>
          <w:sz w:val="28"/>
          <w:szCs w:val="28"/>
        </w:rPr>
        <w:t>СУБД</w:t>
      </w:r>
      <w:r w:rsidRPr="00395A5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95A55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MS SQL Server</w:t>
      </w:r>
      <w:r w:rsidR="00AC0D66" w:rsidRPr="00395A55">
        <w:rPr>
          <w:color w:val="000000"/>
          <w:sz w:val="28"/>
          <w:szCs w:val="28"/>
          <w:lang w:val="en-US"/>
        </w:rPr>
        <w:t>»</w:t>
      </w:r>
    </w:p>
    <w:p w14:paraId="302885C7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DA0FE09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3E5179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5C85D4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2AE7FB3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B65BDE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932685C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DA626B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FE8A45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90B6C6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649B40F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16BFC2E0" w:rsidR="00E0301F" w:rsidRDefault="00E87327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Ермолин Д.К.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0CC517CB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395A55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395A55" w:rsidRPr="00395A55">
        <w:rPr>
          <w:rFonts w:ascii="Times New Roman" w:hAnsi="Times New Roman"/>
          <w:bCs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395A55" w:rsidRPr="00395A55">
        <w:rPr>
          <w:rFonts w:ascii="Times New Roman" w:hAnsi="Times New Roman"/>
          <w:bCs/>
          <w:i/>
          <w:iCs/>
          <w:sz w:val="28"/>
          <w:szCs w:val="28"/>
        </w:rPr>
        <w:t>MS SQL Server</w:t>
      </w:r>
      <w:r w:rsidR="00395A55" w:rsidRPr="00395A55">
        <w:rPr>
          <w:rFonts w:ascii="Times New Roman" w:hAnsi="Times New Roman"/>
          <w:bCs/>
          <w:sz w:val="28"/>
          <w:szCs w:val="28"/>
        </w:rPr>
        <w:t>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F0B876" w14:textId="1DB46C20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 </w:t>
      </w:r>
      <w:r w:rsidRPr="00395A55">
        <w:rPr>
          <w:rFonts w:ascii="Times New Roman" w:hAnsi="Times New Roman"/>
          <w:sz w:val="28"/>
          <w:szCs w:val="28"/>
        </w:rPr>
        <w:t>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39E188F2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 Создать базу данных и таблицы в СУБД </w:t>
      </w:r>
      <w:r w:rsidRPr="00395A55">
        <w:rPr>
          <w:rFonts w:ascii="Times New Roman" w:hAnsi="Times New Roman"/>
          <w:i/>
          <w:iCs/>
          <w:sz w:val="28"/>
          <w:szCs w:val="28"/>
        </w:rPr>
        <w:t>MS SQL Server</w:t>
      </w:r>
      <w:r w:rsidRPr="00395A55">
        <w:rPr>
          <w:rFonts w:ascii="Times New Roman" w:hAnsi="Times New Roman"/>
          <w:sz w:val="28"/>
          <w:szCs w:val="28"/>
        </w:rPr>
        <w:t xml:space="preserve"> и заполнить их тестовым набором данных, для этого написать </w:t>
      </w:r>
      <w:r w:rsidRPr="00395A55">
        <w:rPr>
          <w:rFonts w:ascii="Times New Roman" w:hAnsi="Times New Roman"/>
          <w:i/>
          <w:iCs/>
          <w:sz w:val="28"/>
          <w:szCs w:val="28"/>
        </w:rPr>
        <w:t>Transact SQL</w:t>
      </w:r>
      <w:r w:rsidRPr="00395A55">
        <w:rPr>
          <w:rFonts w:ascii="Times New Roman" w:hAnsi="Times New Roman"/>
          <w:sz w:val="28"/>
          <w:szCs w:val="28"/>
        </w:rPr>
        <w:t xml:space="preserve"> скрипт:</w:t>
      </w:r>
    </w:p>
    <w:p w14:paraId="1C4F6BFB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2.1. Создания базы данных и ее таблиц. </w:t>
      </w:r>
    </w:p>
    <w:p w14:paraId="2DEE3B46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14:paraId="2764C406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5FC0DA9E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048FC155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19F89CDE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таблицы должны быть связаны непосредственно;</w:t>
      </w:r>
    </w:p>
    <w:p w14:paraId="71A6B2F5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232C57B1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772CF059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120D7860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29CFC009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3. Создать с использованием средств </w:t>
      </w:r>
      <w:r w:rsidRPr="00395A55">
        <w:rPr>
          <w:rFonts w:ascii="Times New Roman" w:hAnsi="Times New Roman"/>
          <w:i/>
          <w:iCs/>
          <w:sz w:val="28"/>
          <w:szCs w:val="28"/>
        </w:rPr>
        <w:t>Transact SQL</w:t>
      </w:r>
      <w:r w:rsidRPr="00395A55">
        <w:rPr>
          <w:rFonts w:ascii="Times New Roman" w:hAnsi="Times New Roman"/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44F826F2" w14:textId="4F643B26" w:rsidR="00E73DF9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533E0608" w14:textId="02DDFCD2" w:rsidR="000E4390" w:rsidRPr="00821466" w:rsidRDefault="00821466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задания указан на рисунке 1.</w:t>
      </w:r>
    </w:p>
    <w:p w14:paraId="17AA2F15" w14:textId="72278B00" w:rsidR="000E4390" w:rsidRPr="00E87327" w:rsidRDefault="000E4390" w:rsidP="000E4390">
      <w:pPr>
        <w:suppressAutoHyphens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384D4D1" w14:textId="4FAACD74" w:rsidR="000E4390" w:rsidRPr="000B6005" w:rsidRDefault="00E87327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87327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6698B607" wp14:editId="44A606E2">
            <wp:extent cx="5796281" cy="1975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616" cy="19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330" w14:textId="1938ABB4" w:rsid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1FE0B3" w14:textId="2FABEFEC" w:rsidR="00821466" w:rsidRDefault="00E87327" w:rsidP="0082146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821466">
        <w:rPr>
          <w:rFonts w:ascii="Times New Roman" w:hAnsi="Times New Roman"/>
          <w:sz w:val="28"/>
          <w:szCs w:val="28"/>
        </w:rPr>
        <w:t xml:space="preserve"> – Вариант задания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4D493174" w:rsidR="00471C3A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BFB06A9" w14:textId="77777777" w:rsidR="00EF4A26" w:rsidRPr="008D0FD9" w:rsidRDefault="00EF4A26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A0DCC4" w14:textId="6CD899B2" w:rsidR="00B97A16" w:rsidRDefault="000B6005" w:rsidP="000E4390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0B6005">
        <w:rPr>
          <w:rFonts w:ascii="Times New Roman" w:hAnsi="Times New Roman"/>
          <w:sz w:val="28"/>
          <w:szCs w:val="28"/>
        </w:rPr>
        <w:t>В начале процес</w:t>
      </w:r>
      <w:r>
        <w:rPr>
          <w:rFonts w:ascii="Times New Roman" w:hAnsi="Times New Roman"/>
          <w:sz w:val="28"/>
          <w:szCs w:val="28"/>
        </w:rPr>
        <w:t xml:space="preserve">са проектирования базы данных была создана таблица </w:t>
      </w:r>
      <w:r w:rsidRPr="000B6005">
        <w:rPr>
          <w:rFonts w:ascii="Times New Roman" w:hAnsi="Times New Roman"/>
          <w:sz w:val="28"/>
          <w:szCs w:val="28"/>
        </w:rPr>
        <w:t xml:space="preserve">с названием </w:t>
      </w:r>
      <w:r w:rsidRPr="000B6005">
        <w:rPr>
          <w:rFonts w:ascii="Times New Roman" w:hAnsi="Times New Roman"/>
          <w:i/>
          <w:sz w:val="28"/>
          <w:szCs w:val="28"/>
        </w:rPr>
        <w:t>"</w:t>
      </w:r>
      <w:r w:rsidR="00E87327" w:rsidRPr="00E8732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="00E87327" w:rsidRPr="00E87327">
        <w:rPr>
          <w:rFonts w:ascii="Times New Roman" w:eastAsiaTheme="minorHAnsi" w:hAnsi="Times New Roman"/>
          <w:i/>
          <w:sz w:val="28"/>
          <w:szCs w:val="19"/>
          <w:lang w:eastAsia="en-US"/>
        </w:rPr>
        <w:t>AdditionalServices</w:t>
      </w:r>
      <w:r w:rsidRPr="000B6005">
        <w:rPr>
          <w:rFonts w:ascii="Times New Roman" w:hAnsi="Times New Roman"/>
          <w:i/>
          <w:sz w:val="28"/>
          <w:szCs w:val="28"/>
        </w:rPr>
        <w:t>",</w:t>
      </w:r>
      <w:r w:rsidRPr="000B6005">
        <w:rPr>
          <w:rFonts w:ascii="Times New Roman" w:hAnsi="Times New Roman"/>
          <w:sz w:val="28"/>
          <w:szCs w:val="28"/>
        </w:rPr>
        <w:t xml:space="preserve"> которая разработана с целью </w:t>
      </w:r>
      <w:r w:rsidR="007855D4">
        <w:rPr>
          <w:rFonts w:ascii="Times New Roman" w:hAnsi="Times New Roman"/>
          <w:sz w:val="28"/>
          <w:szCs w:val="28"/>
        </w:rPr>
        <w:t>добавления дополнительных услуг для клиента в отеле.</w:t>
      </w:r>
      <w:r w:rsidR="00CD617F">
        <w:rPr>
          <w:rFonts w:ascii="Times New Roman" w:hAnsi="Times New Roman"/>
          <w:sz w:val="28"/>
          <w:szCs w:val="28"/>
        </w:rPr>
        <w:t xml:space="preserve"> </w:t>
      </w:r>
      <w:r w:rsidR="0089655F">
        <w:rPr>
          <w:rFonts w:ascii="Times New Roman" w:hAnsi="Times New Roman"/>
          <w:sz w:val="28"/>
          <w:szCs w:val="28"/>
        </w:rPr>
        <w:t>Пример таблицы указан на рисунке 2. Листинг создания этой таблицы указана в приложении А.</w:t>
      </w:r>
    </w:p>
    <w:p w14:paraId="5143AE84" w14:textId="73DE2B5F" w:rsidR="0089655F" w:rsidRDefault="0089655F" w:rsidP="00C12D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0ED169" w14:textId="53083BD0" w:rsidR="0089655F" w:rsidRDefault="007855D4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55D4">
        <w:rPr>
          <w:rFonts w:ascii="Times New Roman" w:hAnsi="Times New Roman"/>
          <w:sz w:val="28"/>
          <w:szCs w:val="28"/>
        </w:rPr>
        <w:drawing>
          <wp:inline distT="0" distB="0" distL="0" distR="0" wp14:anchorId="7DEB7500" wp14:editId="3137C7D7">
            <wp:extent cx="5028965" cy="614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372" cy="6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FC6" w14:textId="77777777" w:rsidR="006407C8" w:rsidRDefault="006407C8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E79DB5" w14:textId="67469100" w:rsidR="0089655F" w:rsidRPr="000F37EC" w:rsidRDefault="0089655F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таблицы </w:t>
      </w:r>
      <w:r w:rsidR="007855D4" w:rsidRPr="00E87327">
        <w:rPr>
          <w:rFonts w:ascii="Times New Roman" w:eastAsiaTheme="minorHAnsi" w:hAnsi="Times New Roman"/>
          <w:i/>
          <w:sz w:val="28"/>
          <w:szCs w:val="19"/>
          <w:lang w:eastAsia="en-US"/>
        </w:rPr>
        <w:t>AdditionalServices</w:t>
      </w:r>
    </w:p>
    <w:p w14:paraId="6D365DB5" w14:textId="40D6B6AC" w:rsidR="000E4390" w:rsidRDefault="000E4390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82AC585" w14:textId="058D871C" w:rsidR="0089655F" w:rsidRDefault="000F37EC" w:rsidP="007855D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создана таблица</w:t>
      </w:r>
      <w:r w:rsidRPr="000F37EC">
        <w:rPr>
          <w:rFonts w:ascii="Times New Roman" w:hAnsi="Times New Roman"/>
          <w:sz w:val="28"/>
          <w:szCs w:val="28"/>
        </w:rPr>
        <w:t xml:space="preserve"> с названием 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r w:rsidR="007855D4">
        <w:rPr>
          <w:rFonts w:ascii="Times New Roman" w:hAnsi="Times New Roman"/>
          <w:i/>
          <w:sz w:val="28"/>
          <w:szCs w:val="28"/>
          <w:lang w:val="en-US"/>
        </w:rPr>
        <w:t>Hotels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r w:rsidRPr="000F37EC">
        <w:rPr>
          <w:rFonts w:ascii="Times New Roman" w:hAnsi="Times New Roman"/>
          <w:sz w:val="28"/>
          <w:szCs w:val="28"/>
        </w:rPr>
        <w:t>, в которой содержи</w:t>
      </w:r>
      <w:r>
        <w:rPr>
          <w:rFonts w:ascii="Times New Roman" w:hAnsi="Times New Roman"/>
          <w:sz w:val="28"/>
          <w:szCs w:val="28"/>
        </w:rPr>
        <w:t xml:space="preserve">тся </w:t>
      </w:r>
      <w:r w:rsidR="007855D4">
        <w:rPr>
          <w:rFonts w:ascii="Times New Roman" w:hAnsi="Times New Roman"/>
          <w:sz w:val="28"/>
          <w:szCs w:val="28"/>
        </w:rPr>
        <w:t>информация о названии отеля, страна, улица, адрес, телефон, количество звёзд, контактное лицо и фото</w:t>
      </w:r>
      <w:r w:rsidRPr="000F37EC">
        <w:rPr>
          <w:rFonts w:ascii="Times New Roman" w:hAnsi="Times New Roman"/>
          <w:sz w:val="28"/>
          <w:szCs w:val="28"/>
        </w:rPr>
        <w:t xml:space="preserve">. </w:t>
      </w:r>
      <w:r w:rsidR="00BE689C">
        <w:rPr>
          <w:rFonts w:ascii="Times New Roman" w:hAnsi="Times New Roman"/>
          <w:sz w:val="28"/>
          <w:szCs w:val="28"/>
        </w:rPr>
        <w:t xml:space="preserve">Пример таблицы </w:t>
      </w:r>
      <w:r w:rsidR="006C6A8F">
        <w:rPr>
          <w:rFonts w:ascii="Times New Roman" w:hAnsi="Times New Roman"/>
          <w:sz w:val="28"/>
          <w:szCs w:val="28"/>
        </w:rPr>
        <w:t>указан на рисунке 3. Листинг создания этой таблицы указана в приложении А.</w:t>
      </w:r>
    </w:p>
    <w:p w14:paraId="5F6E1FFD" w14:textId="62A35160" w:rsidR="006C6A8F" w:rsidRDefault="006C6A8F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E75B6AE" w14:textId="508DDDB0" w:rsidR="006C6A8F" w:rsidRDefault="007855D4" w:rsidP="006C6A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55D4">
        <w:rPr>
          <w:rFonts w:ascii="Times New Roman" w:hAnsi="Times New Roman"/>
          <w:sz w:val="28"/>
          <w:szCs w:val="28"/>
        </w:rPr>
        <w:drawing>
          <wp:inline distT="0" distB="0" distL="0" distR="0" wp14:anchorId="6D7E8279" wp14:editId="33DFD953">
            <wp:extent cx="5747385" cy="1345997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337" cy="13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433" w14:textId="77F5A8E8" w:rsidR="006C6A8F" w:rsidRDefault="006C6A8F" w:rsidP="006C6A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DD57A" w14:textId="0C59F9A1" w:rsidR="006C6A8F" w:rsidRPr="00B72C55" w:rsidRDefault="006C6A8F" w:rsidP="006C6A8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Пример таблицы </w:t>
      </w:r>
      <w:r w:rsidR="00523B1B">
        <w:rPr>
          <w:rFonts w:ascii="Times New Roman" w:hAnsi="Times New Roman"/>
          <w:i/>
          <w:sz w:val="28"/>
          <w:szCs w:val="28"/>
          <w:lang w:val="en-US"/>
        </w:rPr>
        <w:t>Hotels</w:t>
      </w:r>
    </w:p>
    <w:p w14:paraId="7BA55D33" w14:textId="11F55887" w:rsidR="006C6A8F" w:rsidRPr="00B72C55" w:rsidRDefault="006C6A8F" w:rsidP="006C6A8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5781AAE8" w14:textId="7211BF93" w:rsidR="006C0BE1" w:rsidRPr="00523B1B" w:rsidRDefault="00807263" w:rsidP="00523B1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Hlk146144331"/>
      <w:r>
        <w:rPr>
          <w:rFonts w:ascii="Times New Roman" w:hAnsi="Times New Roman"/>
          <w:sz w:val="28"/>
          <w:szCs w:val="28"/>
        </w:rPr>
        <w:t xml:space="preserve">После была разработана таблица </w:t>
      </w:r>
      <w:r w:rsidRPr="00807263">
        <w:rPr>
          <w:rFonts w:ascii="Times New Roman" w:hAnsi="Times New Roman"/>
          <w:i/>
          <w:sz w:val="28"/>
          <w:szCs w:val="28"/>
        </w:rPr>
        <w:t>"</w:t>
      </w:r>
      <w:r w:rsidR="00523B1B">
        <w:rPr>
          <w:rFonts w:ascii="Times New Roman" w:hAnsi="Times New Roman"/>
          <w:i/>
          <w:sz w:val="28"/>
          <w:szCs w:val="28"/>
          <w:lang w:val="en-US"/>
        </w:rPr>
        <w:t>Clients</w:t>
      </w:r>
      <w:r w:rsidRPr="00807263">
        <w:rPr>
          <w:rFonts w:ascii="Times New Roman" w:hAnsi="Times New Roman"/>
          <w:i/>
          <w:sz w:val="28"/>
          <w:szCs w:val="28"/>
        </w:rPr>
        <w:t>"</w:t>
      </w:r>
      <w:r w:rsidRPr="00807263">
        <w:rPr>
          <w:rFonts w:ascii="Times New Roman" w:hAnsi="Times New Roman"/>
          <w:sz w:val="28"/>
          <w:szCs w:val="28"/>
        </w:rPr>
        <w:t xml:space="preserve">, в которой хранилась информация о </w:t>
      </w:r>
      <w:r w:rsidR="00523B1B" w:rsidRPr="00523B1B">
        <w:rPr>
          <w:rFonts w:ascii="TimesNewRomanPSMT" w:hAnsi="TimesNewRomanPSMT"/>
          <w:color w:val="000000"/>
          <w:sz w:val="28"/>
          <w:szCs w:val="24"/>
        </w:rPr>
        <w:t>ФИО, дата рождения, пол, адрес, телефон, паспортные данные, скидка</w:t>
      </w:r>
      <w:r w:rsidRPr="00807263">
        <w:rPr>
          <w:rFonts w:ascii="Times New Roman" w:hAnsi="Times New Roman"/>
          <w:sz w:val="28"/>
          <w:szCs w:val="28"/>
        </w:rPr>
        <w:t xml:space="preserve">. </w:t>
      </w:r>
      <w:r w:rsidR="00523B1B">
        <w:rPr>
          <w:rFonts w:ascii="Times New Roman" w:hAnsi="Times New Roman"/>
          <w:sz w:val="28"/>
          <w:szCs w:val="28"/>
        </w:rPr>
        <w:t xml:space="preserve">Пример таблицы </w:t>
      </w:r>
      <w:r w:rsidR="00523B1B">
        <w:rPr>
          <w:rFonts w:ascii="Times New Roman" w:hAnsi="Times New Roman"/>
          <w:sz w:val="28"/>
          <w:szCs w:val="28"/>
        </w:rPr>
        <w:t>указан на рисунке 4</w:t>
      </w:r>
      <w:r w:rsidR="00523B1B">
        <w:rPr>
          <w:rFonts w:ascii="Times New Roman" w:hAnsi="Times New Roman"/>
          <w:sz w:val="28"/>
          <w:szCs w:val="28"/>
        </w:rPr>
        <w:t>. Листинг создания этой таблицы указана в приложении А.</w:t>
      </w:r>
      <w:bookmarkEnd w:id="0"/>
    </w:p>
    <w:p w14:paraId="3E5E662F" w14:textId="40382023" w:rsidR="00807263" w:rsidRDefault="00523B1B" w:rsidP="006C0BE1">
      <w:pPr>
        <w:pStyle w:val="a5"/>
        <w:spacing w:after="0"/>
        <w:jc w:val="center"/>
        <w:rPr>
          <w:b/>
          <w:sz w:val="28"/>
          <w:szCs w:val="28"/>
        </w:rPr>
      </w:pPr>
      <w:r w:rsidRPr="00523B1B">
        <w:rPr>
          <w:b/>
          <w:sz w:val="28"/>
          <w:szCs w:val="28"/>
        </w:rPr>
        <w:lastRenderedPageBreak/>
        <w:drawing>
          <wp:inline distT="0" distB="0" distL="0" distR="0" wp14:anchorId="4435C7FD" wp14:editId="6B9E6AA3">
            <wp:extent cx="5940425" cy="1548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3C2" w14:textId="77777777" w:rsidR="00807263" w:rsidRDefault="00807263" w:rsidP="006C0BE1">
      <w:pPr>
        <w:pStyle w:val="a5"/>
        <w:spacing w:after="0"/>
        <w:jc w:val="center"/>
        <w:rPr>
          <w:b/>
          <w:sz w:val="28"/>
          <w:szCs w:val="28"/>
        </w:rPr>
      </w:pPr>
    </w:p>
    <w:p w14:paraId="678C930E" w14:textId="424DF871" w:rsidR="00807263" w:rsidRDefault="00807263" w:rsidP="00807263">
      <w:pPr>
        <w:pStyle w:val="a5"/>
        <w:spacing w:after="0"/>
        <w:jc w:val="center"/>
        <w:rPr>
          <w:i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4 – Пример таблицы </w:t>
      </w:r>
      <w:r w:rsidR="00523B1B">
        <w:rPr>
          <w:i/>
          <w:sz w:val="28"/>
          <w:szCs w:val="28"/>
          <w:lang w:val="en-US"/>
        </w:rPr>
        <w:t>Clients</w:t>
      </w:r>
    </w:p>
    <w:p w14:paraId="4440EF80" w14:textId="6A30D797" w:rsidR="00523B1B" w:rsidRDefault="00523B1B" w:rsidP="00807263">
      <w:pPr>
        <w:pStyle w:val="a5"/>
        <w:spacing w:after="0"/>
        <w:jc w:val="center"/>
        <w:rPr>
          <w:i/>
          <w:sz w:val="28"/>
          <w:szCs w:val="28"/>
          <w:lang w:val="en-US"/>
        </w:rPr>
      </w:pPr>
    </w:p>
    <w:p w14:paraId="1B9C93FD" w14:textId="2F61C144" w:rsidR="00523B1B" w:rsidRDefault="00523B1B" w:rsidP="00523B1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создана таблица</w:t>
      </w:r>
      <w:r w:rsidRPr="000F37EC">
        <w:rPr>
          <w:rFonts w:ascii="Times New Roman" w:hAnsi="Times New Roman"/>
          <w:sz w:val="28"/>
          <w:szCs w:val="28"/>
        </w:rPr>
        <w:t xml:space="preserve"> с названием 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i/>
          <w:sz w:val="28"/>
          <w:szCs w:val="28"/>
          <w:lang w:val="en-US"/>
        </w:rPr>
        <w:t>Employees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r w:rsidRPr="000F37EC">
        <w:rPr>
          <w:rFonts w:ascii="Times New Roman" w:hAnsi="Times New Roman"/>
          <w:sz w:val="28"/>
          <w:szCs w:val="28"/>
        </w:rPr>
        <w:t>, в которой содержи</w:t>
      </w:r>
      <w:r>
        <w:rPr>
          <w:rFonts w:ascii="Times New Roman" w:hAnsi="Times New Roman"/>
          <w:sz w:val="28"/>
          <w:szCs w:val="28"/>
        </w:rPr>
        <w:t xml:space="preserve">тся информация о </w:t>
      </w:r>
      <w:r>
        <w:rPr>
          <w:rFonts w:ascii="Times New Roman" w:hAnsi="Times New Roman"/>
          <w:sz w:val="28"/>
          <w:szCs w:val="28"/>
        </w:rPr>
        <w:t>ФИО, должности и возрасте</w:t>
      </w:r>
      <w:r w:rsidRPr="000F37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Пример таблицы </w:t>
      </w:r>
      <w:r>
        <w:rPr>
          <w:rFonts w:ascii="Times New Roman" w:hAnsi="Times New Roman"/>
          <w:sz w:val="28"/>
          <w:szCs w:val="28"/>
        </w:rPr>
        <w:t>указан на рисунке 5</w:t>
      </w:r>
      <w:r>
        <w:rPr>
          <w:rFonts w:ascii="Times New Roman" w:hAnsi="Times New Roman"/>
          <w:sz w:val="28"/>
          <w:szCs w:val="28"/>
        </w:rPr>
        <w:t>. Листинг создания этой таблицы указана в приложении А.</w:t>
      </w:r>
    </w:p>
    <w:p w14:paraId="3C9D7BD1" w14:textId="54401A0E" w:rsidR="006C0BE1" w:rsidRDefault="00807263" w:rsidP="00523B1B">
      <w:pPr>
        <w:pStyle w:val="a5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807263">
        <w:rPr>
          <w:b/>
          <w:noProof/>
          <w:sz w:val="28"/>
          <w:szCs w:val="28"/>
          <w:lang w:eastAsia="ru-RU"/>
        </w:rPr>
        <w:drawing>
          <wp:inline distT="0" distB="0" distL="0" distR="0" wp14:anchorId="0BE94037" wp14:editId="0E51246C">
            <wp:extent cx="5591955" cy="233395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086" w14:textId="0F1234CA" w:rsidR="006C0BE1" w:rsidRDefault="006C0BE1" w:rsidP="006C0BE1">
      <w:pPr>
        <w:pStyle w:val="a5"/>
        <w:spacing w:after="0"/>
        <w:jc w:val="center"/>
        <w:rPr>
          <w:b/>
          <w:sz w:val="28"/>
          <w:szCs w:val="28"/>
        </w:rPr>
      </w:pPr>
    </w:p>
    <w:p w14:paraId="487FF30A" w14:textId="643B34D1" w:rsidR="006C0BE1" w:rsidRDefault="003A505E" w:rsidP="006C0BE1">
      <w:pPr>
        <w:pStyle w:val="a5"/>
        <w:spacing w:after="0"/>
        <w:jc w:val="center"/>
        <w:rPr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6C0BE1">
        <w:rPr>
          <w:bCs/>
          <w:sz w:val="28"/>
          <w:szCs w:val="28"/>
        </w:rPr>
        <w:t xml:space="preserve"> – Пример таблицы </w:t>
      </w:r>
      <w:r w:rsidR="00523B1B">
        <w:rPr>
          <w:i/>
          <w:sz w:val="28"/>
          <w:szCs w:val="28"/>
          <w:lang w:val="en-US"/>
        </w:rPr>
        <w:t>Employees</w:t>
      </w:r>
    </w:p>
    <w:p w14:paraId="68C47AF9" w14:textId="54AE8BE1" w:rsidR="006C0BE1" w:rsidRDefault="006C0BE1" w:rsidP="006C0BE1">
      <w:pPr>
        <w:pStyle w:val="a5"/>
        <w:spacing w:after="0"/>
        <w:jc w:val="center"/>
        <w:rPr>
          <w:i/>
          <w:iCs/>
          <w:sz w:val="28"/>
          <w:szCs w:val="28"/>
        </w:rPr>
      </w:pPr>
    </w:p>
    <w:p w14:paraId="014BA623" w14:textId="2D5A9B81" w:rsidR="00523B1B" w:rsidRDefault="009D0621" w:rsidP="00523B1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23B1B">
        <w:rPr>
          <w:rFonts w:ascii="Times New Roman" w:hAnsi="Times New Roman"/>
          <w:bCs/>
          <w:sz w:val="28"/>
          <w:szCs w:val="28"/>
        </w:rPr>
        <w:t>В дальнейшей работе была создана таблица</w:t>
      </w:r>
      <w:r w:rsidRPr="009D0621">
        <w:rPr>
          <w:bCs/>
          <w:sz w:val="28"/>
          <w:szCs w:val="28"/>
        </w:rPr>
        <w:t xml:space="preserve"> </w:t>
      </w:r>
      <w:r w:rsidRPr="009D0621">
        <w:rPr>
          <w:bCs/>
          <w:i/>
          <w:sz w:val="28"/>
          <w:szCs w:val="28"/>
        </w:rPr>
        <w:t>"</w:t>
      </w:r>
      <w:r w:rsidR="00523B1B" w:rsidRPr="00523B1B">
        <w:rPr>
          <w:rFonts w:ascii="Times New Roman" w:hAnsi="Times New Roman"/>
          <w:bCs/>
          <w:i/>
          <w:sz w:val="28"/>
          <w:szCs w:val="28"/>
        </w:rPr>
        <w:t>TypesOfRecreation</w:t>
      </w:r>
      <w:r w:rsidRPr="009D0621">
        <w:rPr>
          <w:bCs/>
          <w:i/>
          <w:sz w:val="28"/>
          <w:szCs w:val="28"/>
        </w:rPr>
        <w:t>"</w:t>
      </w:r>
      <w:r w:rsidRPr="009D0621">
        <w:rPr>
          <w:bCs/>
          <w:sz w:val="28"/>
          <w:szCs w:val="28"/>
        </w:rPr>
        <w:t xml:space="preserve">. </w:t>
      </w:r>
      <w:r w:rsidRPr="00523B1B">
        <w:rPr>
          <w:rFonts w:ascii="Times New Roman" w:hAnsi="Times New Roman"/>
          <w:bCs/>
          <w:sz w:val="28"/>
          <w:szCs w:val="28"/>
        </w:rPr>
        <w:t xml:space="preserve">Эта таблица содержит информацию о </w:t>
      </w:r>
      <w:r w:rsidR="00523B1B" w:rsidRPr="00523B1B">
        <w:rPr>
          <w:rFonts w:ascii="Times New Roman" w:hAnsi="Times New Roman"/>
          <w:color w:val="000000"/>
          <w:sz w:val="28"/>
          <w:szCs w:val="28"/>
        </w:rPr>
        <w:t>наименование, описание, ограничения</w:t>
      </w:r>
      <w:r w:rsidR="00523B1B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23B1B">
        <w:rPr>
          <w:rFonts w:ascii="Times New Roman" w:hAnsi="Times New Roman"/>
          <w:sz w:val="28"/>
          <w:szCs w:val="28"/>
        </w:rPr>
        <w:t xml:space="preserve">Пример таблицы </w:t>
      </w:r>
      <w:r w:rsidR="00523B1B">
        <w:rPr>
          <w:rFonts w:ascii="Times New Roman" w:hAnsi="Times New Roman"/>
          <w:sz w:val="28"/>
          <w:szCs w:val="28"/>
        </w:rPr>
        <w:t>указан на рисунке 6</w:t>
      </w:r>
      <w:r w:rsidR="00523B1B">
        <w:rPr>
          <w:rFonts w:ascii="Times New Roman" w:hAnsi="Times New Roman"/>
          <w:sz w:val="28"/>
          <w:szCs w:val="28"/>
        </w:rPr>
        <w:t>. Листинг создания этой таблицы указана в приложении А.</w:t>
      </w:r>
    </w:p>
    <w:p w14:paraId="4487A49D" w14:textId="58B05F7A" w:rsidR="00523B1B" w:rsidRPr="00523B1B" w:rsidRDefault="00523B1B" w:rsidP="00523B1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137E024" w14:textId="725E88CD" w:rsidR="00F16529" w:rsidRDefault="00523B1B" w:rsidP="00F16529">
      <w:pPr>
        <w:pStyle w:val="a5"/>
        <w:spacing w:after="0"/>
        <w:jc w:val="center"/>
        <w:rPr>
          <w:bCs/>
          <w:sz w:val="28"/>
          <w:szCs w:val="28"/>
        </w:rPr>
      </w:pPr>
      <w:r w:rsidRPr="00523B1B">
        <w:rPr>
          <w:bCs/>
          <w:sz w:val="28"/>
          <w:szCs w:val="28"/>
        </w:rPr>
        <w:drawing>
          <wp:inline distT="0" distB="0" distL="0" distR="0" wp14:anchorId="2FB30879" wp14:editId="6AE7F1C0">
            <wp:extent cx="5940425" cy="1854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DCD" w14:textId="41213235" w:rsidR="00F16529" w:rsidRDefault="00F16529" w:rsidP="00F16529">
      <w:pPr>
        <w:pStyle w:val="a5"/>
        <w:spacing w:after="0"/>
        <w:jc w:val="center"/>
        <w:rPr>
          <w:bCs/>
          <w:sz w:val="28"/>
          <w:szCs w:val="28"/>
        </w:rPr>
      </w:pPr>
    </w:p>
    <w:p w14:paraId="540602AA" w14:textId="3832B9F8" w:rsidR="00F16529" w:rsidRDefault="00BA5032" w:rsidP="00523B1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F16529">
        <w:rPr>
          <w:bCs/>
          <w:sz w:val="28"/>
          <w:szCs w:val="28"/>
        </w:rPr>
        <w:t xml:space="preserve"> – Пример таблицы </w:t>
      </w:r>
      <w:r w:rsidR="00523B1B" w:rsidRPr="00523B1B">
        <w:rPr>
          <w:bCs/>
          <w:i/>
          <w:sz w:val="28"/>
          <w:szCs w:val="28"/>
        </w:rPr>
        <w:t>TypesOfRecreation</w:t>
      </w:r>
    </w:p>
    <w:p w14:paraId="0198DA37" w14:textId="50E2060B" w:rsidR="005640B6" w:rsidRPr="00194340" w:rsidRDefault="00125151" w:rsidP="001943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94340">
        <w:rPr>
          <w:rFonts w:ascii="Times New Roman" w:hAnsi="Times New Roman"/>
          <w:bCs/>
          <w:sz w:val="28"/>
          <w:szCs w:val="28"/>
        </w:rPr>
        <w:lastRenderedPageBreak/>
        <w:t xml:space="preserve">Далее, в ходе проектирования базы данных, была разработана таблица с названием </w:t>
      </w:r>
      <w:r w:rsidRPr="00194340">
        <w:rPr>
          <w:rFonts w:ascii="Times New Roman" w:hAnsi="Times New Roman"/>
          <w:bCs/>
          <w:i/>
          <w:sz w:val="28"/>
          <w:szCs w:val="28"/>
        </w:rPr>
        <w:t>"</w:t>
      </w:r>
      <w:r w:rsidR="00523B1B" w:rsidRPr="00194340">
        <w:rPr>
          <w:rFonts w:ascii="Times New Roman" w:hAnsi="Times New Roman"/>
          <w:bCs/>
          <w:i/>
          <w:sz w:val="28"/>
          <w:szCs w:val="28"/>
          <w:lang w:val="en-US"/>
        </w:rPr>
        <w:t>Vouchers</w:t>
      </w:r>
      <w:r w:rsidRPr="00194340">
        <w:rPr>
          <w:rFonts w:ascii="Times New Roman" w:hAnsi="Times New Roman"/>
          <w:bCs/>
          <w:i/>
          <w:sz w:val="28"/>
          <w:szCs w:val="28"/>
        </w:rPr>
        <w:t>"</w:t>
      </w:r>
      <w:r w:rsidRPr="00194340">
        <w:rPr>
          <w:rFonts w:ascii="Times New Roman" w:hAnsi="Times New Roman"/>
          <w:bCs/>
          <w:sz w:val="28"/>
          <w:szCs w:val="28"/>
        </w:rPr>
        <w:t xml:space="preserve">, предназначенная </w:t>
      </w:r>
      <w:r w:rsidR="00194340">
        <w:rPr>
          <w:rFonts w:ascii="Times New Roman" w:hAnsi="Times New Roman"/>
          <w:bCs/>
          <w:sz w:val="28"/>
          <w:szCs w:val="28"/>
        </w:rPr>
        <w:t xml:space="preserve">для хранения информации о </w:t>
      </w:r>
      <w:r w:rsidR="00194340">
        <w:rPr>
          <w:rFonts w:ascii="Times New Roman" w:hAnsi="Times New Roman"/>
          <w:color w:val="000000"/>
          <w:sz w:val="28"/>
          <w:szCs w:val="28"/>
        </w:rPr>
        <w:t>дате начала, дате</w:t>
      </w:r>
      <w:r w:rsidR="00194340" w:rsidRPr="00194340">
        <w:rPr>
          <w:rFonts w:ascii="Times New Roman" w:hAnsi="Times New Roman"/>
          <w:color w:val="000000"/>
          <w:sz w:val="28"/>
          <w:szCs w:val="28"/>
        </w:rPr>
        <w:t xml:space="preserve"> окончания, отель, наименование вида отдыха, перечень дополнительных услуг, клиент, сотрудник, отметка о бронировании, отметка об оплате</w:t>
      </w:r>
      <w:r w:rsidR="005640B6" w:rsidRPr="00194340">
        <w:rPr>
          <w:rFonts w:ascii="Times New Roman" w:hAnsi="Times New Roman"/>
          <w:bCs/>
          <w:sz w:val="28"/>
          <w:szCs w:val="28"/>
        </w:rPr>
        <w:t>.</w:t>
      </w:r>
      <w:r w:rsidR="005640B6" w:rsidRPr="00194340">
        <w:rPr>
          <w:rFonts w:ascii="Times New Roman" w:hAnsi="Times New Roman"/>
          <w:sz w:val="28"/>
          <w:szCs w:val="28"/>
        </w:rPr>
        <w:t xml:space="preserve"> </w:t>
      </w:r>
      <w:r w:rsidR="004B26AE" w:rsidRPr="00194340">
        <w:rPr>
          <w:rFonts w:ascii="Times New Roman" w:hAnsi="Times New Roman"/>
          <w:sz w:val="28"/>
          <w:szCs w:val="28"/>
        </w:rPr>
        <w:t xml:space="preserve">Пример </w:t>
      </w:r>
      <w:r w:rsidR="005640B6" w:rsidRPr="00194340">
        <w:rPr>
          <w:rFonts w:ascii="Times New Roman" w:hAnsi="Times New Roman"/>
          <w:sz w:val="28"/>
          <w:szCs w:val="28"/>
        </w:rPr>
        <w:t xml:space="preserve">таблицы </w:t>
      </w:r>
      <w:r w:rsidR="00BA5032" w:rsidRPr="00194340">
        <w:rPr>
          <w:rFonts w:ascii="Times New Roman" w:hAnsi="Times New Roman"/>
          <w:sz w:val="28"/>
          <w:szCs w:val="28"/>
        </w:rPr>
        <w:t>указан на рисунке 7</w:t>
      </w:r>
      <w:r w:rsidR="005640B6" w:rsidRPr="00194340">
        <w:rPr>
          <w:rFonts w:ascii="Times New Roman" w:hAnsi="Times New Roman"/>
          <w:sz w:val="28"/>
          <w:szCs w:val="28"/>
        </w:rPr>
        <w:t>. Листинг создания этой таблицы указана в приложении А.</w:t>
      </w:r>
    </w:p>
    <w:p w14:paraId="0D8B0428" w14:textId="0FD75C04" w:rsidR="00F16529" w:rsidRDefault="00F16529" w:rsidP="00F1652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3F1B1E2" w14:textId="29B284E4" w:rsidR="005640B6" w:rsidRDefault="00194340" w:rsidP="005640B6">
      <w:pPr>
        <w:pStyle w:val="a5"/>
        <w:spacing w:after="0"/>
        <w:jc w:val="center"/>
        <w:rPr>
          <w:bCs/>
          <w:sz w:val="28"/>
          <w:szCs w:val="28"/>
        </w:rPr>
      </w:pPr>
      <w:r w:rsidRPr="00194340">
        <w:rPr>
          <w:bCs/>
          <w:sz w:val="28"/>
          <w:szCs w:val="28"/>
        </w:rPr>
        <w:drawing>
          <wp:inline distT="0" distB="0" distL="0" distR="0" wp14:anchorId="40A0E9E8" wp14:editId="7A228A9D">
            <wp:extent cx="5940425" cy="1562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515" w14:textId="1A6B0AB4" w:rsidR="005640B6" w:rsidRDefault="005640B6" w:rsidP="005640B6">
      <w:pPr>
        <w:pStyle w:val="a5"/>
        <w:spacing w:after="0"/>
        <w:jc w:val="center"/>
        <w:rPr>
          <w:bCs/>
          <w:sz w:val="28"/>
          <w:szCs w:val="28"/>
        </w:rPr>
      </w:pPr>
    </w:p>
    <w:p w14:paraId="178652C4" w14:textId="56BD4E3D" w:rsidR="005640B6" w:rsidRPr="005D1BC2" w:rsidRDefault="00BA5032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5640B6">
        <w:rPr>
          <w:bCs/>
          <w:sz w:val="28"/>
          <w:szCs w:val="28"/>
        </w:rPr>
        <w:t xml:space="preserve"> – Пример таблицы </w:t>
      </w:r>
      <w:r w:rsidR="00194340" w:rsidRPr="00194340">
        <w:rPr>
          <w:bCs/>
          <w:i/>
          <w:sz w:val="28"/>
          <w:szCs w:val="28"/>
          <w:lang w:val="en-US"/>
        </w:rPr>
        <w:t>Vouchers</w:t>
      </w:r>
    </w:p>
    <w:p w14:paraId="662E0144" w14:textId="0A0EC66A" w:rsidR="00C2547D" w:rsidRPr="00B72C55" w:rsidRDefault="00C2547D" w:rsidP="00194340">
      <w:pPr>
        <w:pStyle w:val="a5"/>
        <w:spacing w:after="0"/>
        <w:rPr>
          <w:bCs/>
          <w:i/>
          <w:iCs/>
          <w:sz w:val="28"/>
          <w:szCs w:val="28"/>
        </w:rPr>
      </w:pPr>
    </w:p>
    <w:p w14:paraId="12287A6C" w14:textId="096E935E" w:rsidR="0005481B" w:rsidRDefault="0005481B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05481B">
        <w:rPr>
          <w:bCs/>
          <w:sz w:val="28"/>
          <w:szCs w:val="28"/>
        </w:rPr>
        <w:t xml:space="preserve">После создания базы данных, </w:t>
      </w:r>
      <w:r>
        <w:rPr>
          <w:bCs/>
          <w:sz w:val="28"/>
          <w:szCs w:val="28"/>
        </w:rPr>
        <w:t>была создана диаграмма</w:t>
      </w:r>
      <w:r w:rsidRPr="0005481B">
        <w:rPr>
          <w:bCs/>
          <w:sz w:val="28"/>
          <w:szCs w:val="28"/>
        </w:rPr>
        <w:t xml:space="preserve">, которая иллюстрирует зависимости между таблицами. </w:t>
      </w:r>
      <w:r w:rsidR="00241A80">
        <w:rPr>
          <w:bCs/>
          <w:sz w:val="28"/>
          <w:szCs w:val="28"/>
        </w:rPr>
        <w:t>Пример диаграммы базы данны</w:t>
      </w:r>
      <w:r w:rsidR="00194340">
        <w:rPr>
          <w:bCs/>
          <w:sz w:val="28"/>
          <w:szCs w:val="28"/>
        </w:rPr>
        <w:t>х указан на рисунке 8</w:t>
      </w:r>
      <w:r w:rsidR="00241A80">
        <w:rPr>
          <w:bCs/>
          <w:sz w:val="28"/>
          <w:szCs w:val="28"/>
        </w:rPr>
        <w:t>.</w:t>
      </w:r>
    </w:p>
    <w:p w14:paraId="2EB57732" w14:textId="6C7651AE" w:rsidR="009E4504" w:rsidRDefault="00241A80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2296480" w14:textId="6A944728" w:rsidR="00241A80" w:rsidRDefault="00194340" w:rsidP="00241A80">
      <w:pPr>
        <w:pStyle w:val="a5"/>
        <w:spacing w:after="0"/>
        <w:jc w:val="center"/>
        <w:rPr>
          <w:bCs/>
          <w:sz w:val="28"/>
          <w:szCs w:val="28"/>
        </w:rPr>
      </w:pPr>
      <w:r w:rsidRPr="00194340">
        <w:rPr>
          <w:bCs/>
          <w:sz w:val="28"/>
          <w:szCs w:val="28"/>
        </w:rPr>
        <w:drawing>
          <wp:inline distT="0" distB="0" distL="0" distR="0" wp14:anchorId="557ACC6E" wp14:editId="5EF2E5E0">
            <wp:extent cx="3964838" cy="3925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739" cy="39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125" w14:textId="77777777" w:rsidR="00156258" w:rsidRDefault="00156258" w:rsidP="00241A80">
      <w:pPr>
        <w:pStyle w:val="a5"/>
        <w:spacing w:after="0"/>
        <w:jc w:val="center"/>
        <w:rPr>
          <w:bCs/>
          <w:sz w:val="28"/>
          <w:szCs w:val="28"/>
        </w:rPr>
      </w:pPr>
    </w:p>
    <w:p w14:paraId="585DDCEB" w14:textId="22906516" w:rsidR="00241A80" w:rsidRDefault="00194340" w:rsidP="00241A8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241A80">
        <w:rPr>
          <w:bCs/>
          <w:sz w:val="28"/>
          <w:szCs w:val="28"/>
        </w:rPr>
        <w:t xml:space="preserve"> – Пример диаграммы базы данных</w:t>
      </w:r>
    </w:p>
    <w:p w14:paraId="735681F5" w14:textId="58C4884B" w:rsidR="00241A80" w:rsidRDefault="00241A80" w:rsidP="00241A80">
      <w:pPr>
        <w:pStyle w:val="a5"/>
        <w:spacing w:after="0"/>
        <w:jc w:val="center"/>
        <w:rPr>
          <w:bCs/>
          <w:sz w:val="28"/>
          <w:szCs w:val="28"/>
        </w:rPr>
      </w:pPr>
    </w:p>
    <w:p w14:paraId="06AD7B7E" w14:textId="40721660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После написания всех скриптов для создания таблиц был написан скрипт для заполнения таблиц. Пример данного скрипта указан в приложение А. Далее были созданы три представления для удобного получения доступа к данным из таблицы. </w:t>
      </w:r>
    </w:p>
    <w:p w14:paraId="775E8006" w14:textId="4995F404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Первым было создано представления для получени</w:t>
      </w:r>
      <w:r w:rsidR="00632B7A">
        <w:rPr>
          <w:bCs/>
          <w:sz w:val="28"/>
          <w:szCs w:val="28"/>
        </w:rPr>
        <w:t xml:space="preserve">я всех данных из таблицы </w:t>
      </w:r>
      <w:r w:rsidR="00194340" w:rsidRPr="000F37EC">
        <w:rPr>
          <w:i/>
          <w:sz w:val="28"/>
          <w:szCs w:val="28"/>
        </w:rPr>
        <w:t>"</w:t>
      </w:r>
      <w:r w:rsidR="00194340">
        <w:rPr>
          <w:i/>
          <w:sz w:val="28"/>
          <w:szCs w:val="28"/>
          <w:lang w:val="en-US"/>
        </w:rPr>
        <w:t>Hotels</w:t>
      </w:r>
      <w:r w:rsidR="00194340" w:rsidRPr="000F37EC">
        <w:rPr>
          <w:i/>
          <w:sz w:val="28"/>
          <w:szCs w:val="28"/>
        </w:rPr>
        <w:t>"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Пример работы данного пр</w:t>
      </w:r>
      <w:r w:rsidR="00E45FC7">
        <w:rPr>
          <w:bCs/>
          <w:sz w:val="28"/>
          <w:szCs w:val="28"/>
        </w:rPr>
        <w:t>едставления указан на рисунке 9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75F46ED6" w14:textId="26583D60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2375B27" w14:textId="5552523C" w:rsidR="00241A80" w:rsidRDefault="00194340" w:rsidP="00BD062E">
      <w:pPr>
        <w:pStyle w:val="a5"/>
        <w:spacing w:after="0"/>
        <w:jc w:val="center"/>
        <w:rPr>
          <w:bCs/>
          <w:sz w:val="28"/>
          <w:szCs w:val="28"/>
        </w:rPr>
      </w:pPr>
      <w:r w:rsidRPr="00194340">
        <w:rPr>
          <w:bCs/>
          <w:sz w:val="28"/>
          <w:szCs w:val="28"/>
        </w:rPr>
        <w:drawing>
          <wp:inline distT="0" distB="0" distL="0" distR="0" wp14:anchorId="5229B8B7" wp14:editId="33D80247">
            <wp:extent cx="4667581" cy="157515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052" cy="15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A0A" w14:textId="77777777" w:rsidR="00BD062E" w:rsidRDefault="00BD062E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1036F92" w14:textId="10CACB6D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</w:t>
      </w:r>
      <w:r w:rsidR="00E45FC7">
        <w:rPr>
          <w:bCs/>
          <w:sz w:val="28"/>
          <w:szCs w:val="28"/>
        </w:rPr>
        <w:t>нок 9</w:t>
      </w:r>
      <w:r>
        <w:rPr>
          <w:bCs/>
          <w:sz w:val="28"/>
          <w:szCs w:val="28"/>
        </w:rPr>
        <w:t xml:space="preserve"> – Пример работы представления </w:t>
      </w:r>
      <w:r w:rsidR="00194340">
        <w:rPr>
          <w:bCs/>
          <w:i/>
          <w:iCs/>
          <w:sz w:val="28"/>
          <w:szCs w:val="28"/>
          <w:lang w:val="en-US"/>
        </w:rPr>
        <w:t>Hotel</w:t>
      </w:r>
      <w:r w:rsidR="00BF5A86" w:rsidRPr="00BF5A86">
        <w:rPr>
          <w:bCs/>
          <w:i/>
          <w:iCs/>
          <w:sz w:val="28"/>
          <w:szCs w:val="28"/>
        </w:rPr>
        <w:t>View</w:t>
      </w:r>
    </w:p>
    <w:p w14:paraId="1BEF1F5E" w14:textId="77777777" w:rsidR="0050228F" w:rsidRDefault="0050228F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52E3A891" w14:textId="3F33F72C" w:rsidR="00BD062E" w:rsidRDefault="00BD062E" w:rsidP="00BD062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Вторым было создано представления для получения</w:t>
      </w:r>
      <w:r w:rsidR="000371EB">
        <w:rPr>
          <w:bCs/>
          <w:sz w:val="28"/>
          <w:szCs w:val="28"/>
        </w:rPr>
        <w:t xml:space="preserve"> данных из таблицы </w:t>
      </w:r>
      <w:r w:rsidR="00E45FC7" w:rsidRPr="000F37EC">
        <w:rPr>
          <w:i/>
          <w:sz w:val="28"/>
          <w:szCs w:val="28"/>
        </w:rPr>
        <w:t>"</w:t>
      </w:r>
      <w:r w:rsidR="00E45FC7">
        <w:rPr>
          <w:i/>
          <w:sz w:val="28"/>
          <w:szCs w:val="28"/>
          <w:lang w:val="en-US"/>
        </w:rPr>
        <w:t>Employees</w:t>
      </w:r>
      <w:r w:rsidR="00E45FC7" w:rsidRPr="000F37EC">
        <w:rPr>
          <w:i/>
          <w:sz w:val="28"/>
          <w:szCs w:val="28"/>
        </w:rPr>
        <w:t>"</w:t>
      </w:r>
      <w:r w:rsidR="00E45FC7">
        <w:rPr>
          <w:bCs/>
          <w:sz w:val="28"/>
          <w:szCs w:val="28"/>
        </w:rPr>
        <w:t>, где находило работников старше 30 лет</w:t>
      </w:r>
      <w:r>
        <w:rPr>
          <w:bCs/>
          <w:sz w:val="28"/>
          <w:szCs w:val="28"/>
        </w:rPr>
        <w:t>. Пример работы данного пр</w:t>
      </w:r>
      <w:r w:rsidR="00E45FC7">
        <w:rPr>
          <w:bCs/>
          <w:sz w:val="28"/>
          <w:szCs w:val="28"/>
        </w:rPr>
        <w:t>едставления указан на рисунке 10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38125430" w14:textId="0ED209B4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2ACAF7CA" w14:textId="7CD1F42A" w:rsidR="00BD062E" w:rsidRDefault="00E45FC7" w:rsidP="00BD062E">
      <w:pPr>
        <w:pStyle w:val="a5"/>
        <w:spacing w:after="0"/>
        <w:jc w:val="center"/>
        <w:rPr>
          <w:bCs/>
          <w:sz w:val="28"/>
          <w:szCs w:val="28"/>
        </w:rPr>
      </w:pPr>
      <w:r w:rsidRPr="00E45FC7">
        <w:rPr>
          <w:bCs/>
          <w:sz w:val="28"/>
          <w:szCs w:val="28"/>
        </w:rPr>
        <w:drawing>
          <wp:inline distT="0" distB="0" distL="0" distR="0" wp14:anchorId="1D90FC93" wp14:editId="083EDF56">
            <wp:extent cx="1620115" cy="123128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2134" cy="12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A176" w14:textId="2C0F40BD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603353FF" w14:textId="62C729A5" w:rsidR="00BD062E" w:rsidRDefault="00E45FC7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10</w:t>
      </w:r>
      <w:r w:rsidR="00BD062E">
        <w:rPr>
          <w:bCs/>
          <w:sz w:val="28"/>
          <w:szCs w:val="28"/>
        </w:rPr>
        <w:t xml:space="preserve"> – Пример работы представления </w:t>
      </w:r>
      <w:r w:rsidR="00194340" w:rsidRPr="00194340">
        <w:rPr>
          <w:rFonts w:eastAsiaTheme="minorHAnsi"/>
          <w:i/>
          <w:color w:val="000000"/>
          <w:sz w:val="28"/>
          <w:szCs w:val="19"/>
          <w:lang w:eastAsia="en-US"/>
        </w:rPr>
        <w:t>EmployeesOver30</w:t>
      </w:r>
    </w:p>
    <w:p w14:paraId="0B172FAD" w14:textId="138CC77B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1ACD860A" w14:textId="5D08E4B9" w:rsidR="00BD062E" w:rsidRDefault="00BD062E" w:rsidP="009E03B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Третьим было создано представления для получения всех данных </w:t>
      </w:r>
      <w:r w:rsidR="00E45FC7">
        <w:rPr>
          <w:bCs/>
          <w:sz w:val="28"/>
          <w:szCs w:val="28"/>
        </w:rPr>
        <w:t>о путёвках</w:t>
      </w:r>
      <w:r>
        <w:rPr>
          <w:bCs/>
          <w:sz w:val="28"/>
          <w:szCs w:val="28"/>
        </w:rPr>
        <w:t>. Пример работы данного пр</w:t>
      </w:r>
      <w:r w:rsidR="00E45FC7">
        <w:rPr>
          <w:bCs/>
          <w:sz w:val="28"/>
          <w:szCs w:val="28"/>
        </w:rPr>
        <w:t>едставления указан на рисунке 11</w:t>
      </w:r>
      <w:r>
        <w:rPr>
          <w:bCs/>
          <w:sz w:val="28"/>
          <w:szCs w:val="28"/>
        </w:rPr>
        <w:t>. Листинг кода по созданию этого представления указ</w:t>
      </w:r>
      <w:r w:rsidR="009E03B3">
        <w:rPr>
          <w:bCs/>
          <w:sz w:val="28"/>
          <w:szCs w:val="28"/>
        </w:rPr>
        <w:t>ан в приложении А.</w:t>
      </w:r>
    </w:p>
    <w:p w14:paraId="25D87F89" w14:textId="77777777" w:rsidR="009E03B3" w:rsidRDefault="009E03B3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12E35575" w14:textId="0913C88E" w:rsidR="009E03B3" w:rsidRDefault="00E45FC7" w:rsidP="00BD062E">
      <w:pPr>
        <w:pStyle w:val="a5"/>
        <w:spacing w:after="0"/>
        <w:jc w:val="center"/>
        <w:rPr>
          <w:bCs/>
          <w:sz w:val="28"/>
          <w:szCs w:val="28"/>
        </w:rPr>
      </w:pPr>
      <w:r w:rsidRPr="00E45FC7">
        <w:rPr>
          <w:bCs/>
          <w:sz w:val="28"/>
          <w:szCs w:val="28"/>
        </w:rPr>
        <w:drawing>
          <wp:inline distT="0" distB="0" distL="0" distR="0" wp14:anchorId="5701B3D8" wp14:editId="47710BE2">
            <wp:extent cx="5581981" cy="129241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5804" cy="1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8D9" w14:textId="40753373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1829601F" w14:textId="3E9A2557" w:rsidR="007143B3" w:rsidRDefault="00E45FC7" w:rsidP="00A333E3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11</w:t>
      </w:r>
      <w:r w:rsidR="00BD062E">
        <w:rPr>
          <w:bCs/>
          <w:sz w:val="28"/>
          <w:szCs w:val="28"/>
        </w:rPr>
        <w:t xml:space="preserve"> – Пример работы представления </w:t>
      </w:r>
      <w:r>
        <w:rPr>
          <w:bCs/>
          <w:i/>
          <w:iCs/>
          <w:sz w:val="28"/>
          <w:szCs w:val="28"/>
          <w:lang w:val="en-US"/>
        </w:rPr>
        <w:t>Voucher</w:t>
      </w:r>
      <w:r w:rsidR="00543730" w:rsidRPr="00543730">
        <w:rPr>
          <w:bCs/>
          <w:i/>
          <w:iCs/>
          <w:sz w:val="28"/>
          <w:szCs w:val="28"/>
        </w:rPr>
        <w:t>View</w:t>
      </w:r>
    </w:p>
    <w:p w14:paraId="2E84F1F1" w14:textId="264A7AEA" w:rsidR="00BD062E" w:rsidRDefault="00BD062E" w:rsidP="0022446D">
      <w:pPr>
        <w:pStyle w:val="a5"/>
        <w:spacing w:after="0"/>
        <w:rPr>
          <w:bCs/>
          <w:sz w:val="28"/>
          <w:szCs w:val="28"/>
        </w:rPr>
      </w:pPr>
    </w:p>
    <w:p w14:paraId="09AC87A5" w14:textId="2A1D8FD0" w:rsidR="00BD062E" w:rsidRDefault="00BD062E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реализованы</w:t>
      </w:r>
      <w:r w:rsidR="0022446D">
        <w:rPr>
          <w:bCs/>
          <w:sz w:val="28"/>
          <w:szCs w:val="28"/>
        </w:rPr>
        <w:t xml:space="preserve"> пять</w:t>
      </w:r>
      <w:r>
        <w:rPr>
          <w:bCs/>
          <w:sz w:val="28"/>
          <w:szCs w:val="28"/>
        </w:rPr>
        <w:t xml:space="preserve"> хранимы</w:t>
      </w:r>
      <w:r w:rsidR="0022446D">
        <w:rPr>
          <w:bCs/>
          <w:sz w:val="28"/>
          <w:szCs w:val="28"/>
        </w:rPr>
        <w:t>х процедур</w:t>
      </w:r>
      <w:r>
        <w:rPr>
          <w:bCs/>
          <w:sz w:val="28"/>
          <w:szCs w:val="28"/>
        </w:rPr>
        <w:t xml:space="preserve"> для добавления</w:t>
      </w:r>
      <w:r w:rsidR="00E45FC7">
        <w:rPr>
          <w:bCs/>
          <w:sz w:val="28"/>
          <w:szCs w:val="28"/>
        </w:rPr>
        <w:t xml:space="preserve"> новых записей в таблицу</w:t>
      </w:r>
      <w:r w:rsidR="0022446D">
        <w:rPr>
          <w:bCs/>
          <w:sz w:val="28"/>
          <w:szCs w:val="28"/>
        </w:rPr>
        <w:t xml:space="preserve"> </w:t>
      </w:r>
      <w:r w:rsidR="00E45FC7">
        <w:rPr>
          <w:bCs/>
          <w:i/>
          <w:sz w:val="28"/>
          <w:szCs w:val="28"/>
          <w:lang w:val="en-US"/>
        </w:rPr>
        <w:t>Hotels</w:t>
      </w:r>
      <w:r w:rsidR="0022446D" w:rsidRPr="0022446D">
        <w:rPr>
          <w:bCs/>
          <w:i/>
          <w:sz w:val="28"/>
          <w:szCs w:val="28"/>
        </w:rPr>
        <w:t xml:space="preserve">, </w:t>
      </w:r>
      <w:r w:rsidR="00E45FC7">
        <w:rPr>
          <w:bCs/>
          <w:sz w:val="28"/>
          <w:szCs w:val="28"/>
        </w:rPr>
        <w:t xml:space="preserve">обновления записей в таблицу </w:t>
      </w:r>
      <w:r w:rsidR="00E45FC7">
        <w:rPr>
          <w:bCs/>
          <w:i/>
          <w:sz w:val="28"/>
          <w:szCs w:val="28"/>
          <w:lang w:val="en-US"/>
        </w:rPr>
        <w:t>Clients</w:t>
      </w:r>
      <w:r w:rsidR="00E45FC7">
        <w:rPr>
          <w:bCs/>
          <w:i/>
          <w:sz w:val="28"/>
          <w:szCs w:val="28"/>
        </w:rPr>
        <w:t xml:space="preserve"> </w:t>
      </w:r>
      <w:r w:rsidR="00E45FC7">
        <w:rPr>
          <w:bCs/>
          <w:sz w:val="28"/>
          <w:szCs w:val="28"/>
        </w:rPr>
        <w:t xml:space="preserve">и удаления данных по </w:t>
      </w:r>
      <w:r w:rsidR="00E45FC7" w:rsidRPr="00E45FC7">
        <w:rPr>
          <w:bCs/>
          <w:i/>
          <w:sz w:val="28"/>
          <w:szCs w:val="28"/>
          <w:lang w:val="en-US"/>
        </w:rPr>
        <w:t>Id</w:t>
      </w:r>
      <w:r w:rsidR="00E45FC7">
        <w:rPr>
          <w:bCs/>
          <w:sz w:val="28"/>
          <w:szCs w:val="28"/>
        </w:rPr>
        <w:t xml:space="preserve"> в таблице</w:t>
      </w:r>
      <w:r w:rsidR="0022446D" w:rsidRPr="0022446D">
        <w:rPr>
          <w:bCs/>
          <w:i/>
          <w:sz w:val="28"/>
          <w:szCs w:val="28"/>
        </w:rPr>
        <w:t xml:space="preserve"> </w:t>
      </w:r>
      <w:r w:rsidR="00E45FC7" w:rsidRPr="00E87327">
        <w:rPr>
          <w:rFonts w:eastAsiaTheme="minorHAnsi"/>
          <w:i/>
          <w:sz w:val="28"/>
          <w:szCs w:val="19"/>
          <w:lang w:eastAsia="en-US"/>
        </w:rPr>
        <w:t>AdditionalServices</w:t>
      </w:r>
      <w:r w:rsidR="0022446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данных хранимых процедур указан в приложении А.</w:t>
      </w:r>
    </w:p>
    <w:p w14:paraId="1A69E1C8" w14:textId="77777777" w:rsidR="00BD062E" w:rsidRPr="00BD062E" w:rsidRDefault="00BD062E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</w:p>
    <w:p w14:paraId="614BDD10" w14:textId="388A1E9C" w:rsidR="00812BB7" w:rsidRDefault="00AC0D66" w:rsidP="00812BB7">
      <w:pPr>
        <w:pStyle w:val="a5"/>
        <w:spacing w:after="0"/>
        <w:ind w:firstLine="708"/>
        <w:jc w:val="both"/>
        <w:rPr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E45FC7">
        <w:rPr>
          <w:sz w:val="28"/>
          <w:szCs w:val="28"/>
        </w:rPr>
        <w:t>в</w:t>
      </w:r>
      <w:r w:rsidR="00E45FC7" w:rsidRPr="00E45FC7">
        <w:rPr>
          <w:sz w:val="28"/>
          <w:szCs w:val="28"/>
        </w:rPr>
        <w:t xml:space="preserve"> ходе выполнения лабораторной работы была успешно разработана и настроена база данных в среде </w:t>
      </w:r>
      <w:r w:rsidR="00E45FC7" w:rsidRPr="00E45FC7">
        <w:rPr>
          <w:i/>
          <w:sz w:val="28"/>
          <w:szCs w:val="28"/>
        </w:rPr>
        <w:t>MS SQL Server</w:t>
      </w:r>
      <w:r w:rsidR="00E45FC7" w:rsidRPr="00E45FC7">
        <w:rPr>
          <w:sz w:val="28"/>
          <w:szCs w:val="28"/>
        </w:rPr>
        <w:t>, предназначенная для использования в серверной части клиент-серверного приложения. Эта база данных включает в себя необходимые таблицы, которые были заполнены данными, а также были созданы хранимые процедуры, обеспечивающие возможность вставки новых записей в эти таблицы.</w:t>
      </w:r>
    </w:p>
    <w:p w14:paraId="7D7B380F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79C76BE9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448D1F75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1DA49885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73343D66" w14:textId="6B4F8800" w:rsidR="00812BB7" w:rsidRPr="00E45FC7" w:rsidRDefault="000111BA" w:rsidP="00E45FC7">
      <w:pPr>
        <w:spacing w:after="160" w:line="259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 w14:paraId="35B7473B" w14:textId="4E7BE4E2" w:rsidR="00FD7A54" w:rsidRPr="007721B5" w:rsidRDefault="00BF2AA8" w:rsidP="00E45FC7">
      <w:pPr>
        <w:pStyle w:val="a5"/>
        <w:spacing w:after="0"/>
        <w:jc w:val="center"/>
        <w:rPr>
          <w:b/>
          <w:sz w:val="28"/>
          <w:szCs w:val="28"/>
        </w:rPr>
      </w:pPr>
      <w:r w:rsidRPr="00BF2AA8">
        <w:rPr>
          <w:b/>
          <w:sz w:val="28"/>
          <w:szCs w:val="28"/>
        </w:rPr>
        <w:lastRenderedPageBreak/>
        <w:t>ПРИЛОЖНИЕ</w:t>
      </w:r>
      <w:r w:rsidRPr="007721B5">
        <w:rPr>
          <w:b/>
          <w:sz w:val="28"/>
          <w:szCs w:val="28"/>
        </w:rPr>
        <w:t xml:space="preserve"> </w:t>
      </w:r>
      <w:r w:rsidRPr="00BF2AA8">
        <w:rPr>
          <w:b/>
          <w:sz w:val="28"/>
          <w:szCs w:val="28"/>
        </w:rPr>
        <w:t>А</w:t>
      </w:r>
    </w:p>
    <w:p w14:paraId="53346EEF" w14:textId="1E0720AC" w:rsidR="00BF2AA8" w:rsidRDefault="00BF2AA8" w:rsidP="00BF2A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C7183">
        <w:rPr>
          <w:rFonts w:ascii="Times New Roman" w:hAnsi="Times New Roman"/>
          <w:sz w:val="28"/>
          <w:szCs w:val="28"/>
        </w:rPr>
        <w:t xml:space="preserve"> </w:t>
      </w:r>
      <w:r w:rsidR="000C7183">
        <w:rPr>
          <w:rFonts w:ascii="Times New Roman" w:hAnsi="Times New Roman"/>
          <w:sz w:val="28"/>
          <w:szCs w:val="28"/>
        </w:rPr>
        <w:t>скрипта</w:t>
      </w:r>
      <w:r w:rsidR="000C7183" w:rsidRPr="000C7183">
        <w:rPr>
          <w:rFonts w:ascii="Times New Roman" w:hAnsi="Times New Roman"/>
          <w:sz w:val="28"/>
          <w:szCs w:val="28"/>
        </w:rPr>
        <w:t xml:space="preserve"> </w:t>
      </w:r>
      <w:r w:rsidR="000C7183">
        <w:rPr>
          <w:rFonts w:ascii="Times New Roman" w:hAnsi="Times New Roman"/>
          <w:sz w:val="28"/>
          <w:szCs w:val="28"/>
        </w:rPr>
        <w:t>для генерации базы данных</w:t>
      </w:r>
    </w:p>
    <w:p w14:paraId="127D262D" w14:textId="77777777" w:rsidR="00F46326" w:rsidRPr="000C7183" w:rsidRDefault="00F46326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57A0C36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USE master;</w:t>
      </w:r>
    </w:p>
    <w:p w14:paraId="4D743E7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7F8E7B4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181D522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name FROM sys.databases WHERE name = 'TouristAgency1')</w:t>
      </w:r>
    </w:p>
    <w:p w14:paraId="37E479F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532767C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DATABASE TouristAgency1;</w:t>
      </w:r>
    </w:p>
    <w:p w14:paraId="29C5D50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25893D5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1D01F78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6F81211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USE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TouristAgency</w:t>
      </w:r>
      <w:r w:rsidRPr="00E45FC7">
        <w:rPr>
          <w:sz w:val="18"/>
          <w:szCs w:val="18"/>
        </w:rPr>
        <w:t>1;</w:t>
      </w:r>
    </w:p>
    <w:p w14:paraId="47DEB07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GO</w:t>
      </w:r>
    </w:p>
    <w:p w14:paraId="45259C7A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4EF0D1D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>-- Таблица для дополнительных услуг</w:t>
      </w:r>
    </w:p>
    <w:p w14:paraId="07AEA63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INFORMATION_SCHEMA.TABLES WHERE TABLE_SCHEMA = 'dbo' AND TABLE_NAME = 'AdditionalServices')</w:t>
      </w:r>
    </w:p>
    <w:p w14:paraId="522BF4B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7B57A45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TABLE [dbo].[AdditionalServices](</w:t>
      </w:r>
    </w:p>
    <w:p w14:paraId="6C48564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[Id] [int] IDENTITY(1,1) NOT NULL,</w:t>
      </w:r>
    </w:p>
    <w:p w14:paraId="2E21BB6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[Name] [nvarchar](50) NOT NULL,</w:t>
      </w:r>
    </w:p>
    <w:p w14:paraId="5F1E41E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[Description] [nvarchar](200) NOT NULL,</w:t>
      </w:r>
    </w:p>
    <w:p w14:paraId="26D2B6E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[Price] [money] NOT NULL,</w:t>
      </w:r>
    </w:p>
    <w:p w14:paraId="7CBE6A3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PRIMARY KEY CLUSTERED ([Id] ASC)</w:t>
      </w:r>
    </w:p>
    <w:p w14:paraId="2FFCCA3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);</w:t>
      </w:r>
    </w:p>
    <w:p w14:paraId="0FE5A55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78042DB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535B2AD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Таблица для сотрудников</w:t>
      </w:r>
    </w:p>
    <w:p w14:paraId="6B872DB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INFORMATION_SCHEMA.TABLES WHERE TABLE_SCHEMA = 'dbo' AND TABLE_NAME = 'Employees')</w:t>
      </w:r>
    </w:p>
    <w:p w14:paraId="3BF23E8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57562BA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TABLE [dbo].[Employees](</w:t>
      </w:r>
    </w:p>
    <w:p w14:paraId="1FD527E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[Id] [int] IDENTITY(1,1) NOT NULL,</w:t>
      </w:r>
    </w:p>
    <w:p w14:paraId="4F69271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[FIO] [nvarchar](150) NOT NULL,</w:t>
      </w:r>
    </w:p>
    <w:p w14:paraId="100D19C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[JobTitle] [nvarchar](50) NOT NULL,</w:t>
      </w:r>
    </w:p>
    <w:p w14:paraId="61A20C1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[Age] [int] NOT NULL,</w:t>
      </w:r>
    </w:p>
    <w:p w14:paraId="20B73F7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PRIMARY KEY CLUSTERED ([Id] ASC)</w:t>
      </w:r>
    </w:p>
    <w:p w14:paraId="310AF2B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);</w:t>
      </w:r>
    </w:p>
    <w:p w14:paraId="0C0EA76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29381DF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68E24B8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Таблица для видов отдыха</w:t>
      </w:r>
    </w:p>
    <w:p w14:paraId="4C780F6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INFORMATION_SCHEMA.TABLES WHERE TABLE_SCHEMA = 'dbo' AND TABLE_NAME = 'TypesOfRecreation')</w:t>
      </w:r>
    </w:p>
    <w:p w14:paraId="34F38CF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7E74334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TABLE [dbo].[TypesOfRecreation](</w:t>
      </w:r>
    </w:p>
    <w:p w14:paraId="4ADF15A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[Id] [int] IDENTITY(1,1) NOT NULL,</w:t>
      </w:r>
    </w:p>
    <w:p w14:paraId="6B4FC91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[Name] [nvarchar](50) NOT NULL,</w:t>
      </w:r>
    </w:p>
    <w:p w14:paraId="6EE2747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[Description] [nvarchar](100) NOT NULL,</w:t>
      </w:r>
    </w:p>
    <w:p w14:paraId="009BA01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[Restrictions] [nvarchar](50) NOT NULL,</w:t>
      </w:r>
    </w:p>
    <w:p w14:paraId="6D58C97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PRIMARY KEY CLUSTERED ([Id] ASC)</w:t>
      </w:r>
    </w:p>
    <w:p w14:paraId="023524B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);</w:t>
      </w:r>
    </w:p>
    <w:p w14:paraId="4BCF0B2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60EB9C4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9D6463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Таблица для клиентов</w:t>
      </w:r>
    </w:p>
    <w:p w14:paraId="3C50E60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INFORMATION_SCHEMA.TABLES WHERE TABLE_SCHEMA = 'dbo' AND TABLE_NAME = 'Clients')</w:t>
      </w:r>
    </w:p>
    <w:p w14:paraId="069574E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lastRenderedPageBreak/>
        <w:t>BEGIN</w:t>
      </w:r>
    </w:p>
    <w:p w14:paraId="2EB2C45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TABLE [dbo].[Clients](</w:t>
      </w:r>
    </w:p>
    <w:p w14:paraId="1B242D0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[Id] [int] IDENTITY(1,1) NOT NULL,</w:t>
      </w:r>
    </w:p>
    <w:p w14:paraId="55E142E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[FIO] [nvarchar](150) NOT NULL,</w:t>
      </w:r>
    </w:p>
    <w:p w14:paraId="3DD1A44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[DateOfBirth] [date] NOT NULL,</w:t>
      </w:r>
    </w:p>
    <w:p w14:paraId="2E98801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[Sex] [nvarchar](50) NOT NULL,</w:t>
      </w:r>
    </w:p>
    <w:p w14:paraId="2B7646E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[Address] [nvarchar](100) NOT NULL,</w:t>
      </w:r>
    </w:p>
    <w:p w14:paraId="738AB1E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[Series] [nvarchar](50) NOT NULL,</w:t>
      </w:r>
    </w:p>
    <w:p w14:paraId="2AD7EEA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[Number] [bigint] NOT NULL,</w:t>
      </w:r>
    </w:p>
    <w:p w14:paraId="38EAF00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[Discount] [bigint] NOT NULL,</w:t>
      </w:r>
    </w:p>
    <w:p w14:paraId="28063BD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PRIMARY KEY CLUSTERED ([Id] ASC)</w:t>
      </w:r>
    </w:p>
    <w:p w14:paraId="1231988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);</w:t>
      </w:r>
    </w:p>
    <w:p w14:paraId="13B4E6C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1E055C0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EA8FB5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Таблица для отелей</w:t>
      </w:r>
    </w:p>
    <w:p w14:paraId="43BF47A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INFORMATION_SCHEMA.TABLES WHERE TABLE_SCHEMA = 'dbo' AND TABLE_NAME = 'Hotels')</w:t>
      </w:r>
    </w:p>
    <w:p w14:paraId="1C2C554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6BCFE0C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TABLE [dbo].[Hotels](</w:t>
      </w:r>
    </w:p>
    <w:p w14:paraId="20EE17C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[Id] [int] IDENTITY(1,1) NOT NULL,</w:t>
      </w:r>
    </w:p>
    <w:p w14:paraId="69138BE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[Name] [nvarchar](50) NOT NULL,</w:t>
      </w:r>
    </w:p>
    <w:p w14:paraId="2DEB0FD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[Country] [nvarchar](50) NOT NULL,</w:t>
      </w:r>
    </w:p>
    <w:p w14:paraId="2DCC36D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[City] [nvarchar](50) NOT NULL,</w:t>
      </w:r>
    </w:p>
    <w:p w14:paraId="0E60169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[Address] [nvarchar](100) NOT NULL,</w:t>
      </w:r>
    </w:p>
    <w:p w14:paraId="174E915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[Phone] [nvarchar](20) NOT NULL,</w:t>
      </w:r>
    </w:p>
    <w:p w14:paraId="3C29A5B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[Stars] [int] NOT NULL,</w:t>
      </w:r>
    </w:p>
    <w:p w14:paraId="24C66C4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[TheContactPerson] [nvarchar](100) NOT NULL,</w:t>
      </w:r>
    </w:p>
    <w:p w14:paraId="6B3434E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[Photo] [image] NOT NULL,</w:t>
      </w:r>
    </w:p>
    <w:p w14:paraId="4CDF928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PRIMARY KEY CLUSTERED ([Id] ASC)</w:t>
      </w:r>
    </w:p>
    <w:p w14:paraId="38065AC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);</w:t>
      </w:r>
    </w:p>
    <w:p w14:paraId="66D5748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25E4895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B763CE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120A4EE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Таблица для ваучеров</w:t>
      </w:r>
    </w:p>
    <w:p w14:paraId="308161C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INFORMATION_SCHEMA.TABLES WHERE TABLE_SCHEMA = 'dbo' AND TABLE_NAME = 'Vouchers')</w:t>
      </w:r>
    </w:p>
    <w:p w14:paraId="6E91378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540B47B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CREATE TABLE [dbo].[Vouchers](</w:t>
      </w:r>
    </w:p>
    <w:p w14:paraId="4FCC5C3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[Id] [int] IDENTITY(1,1) NOT NULL,</w:t>
      </w:r>
    </w:p>
    <w:p w14:paraId="6DFA0D5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[StartDate] [date] NOT NULL,</w:t>
      </w:r>
    </w:p>
    <w:p w14:paraId="2CDF4D6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[ExpirationDate] [date] NOT NULL,</w:t>
      </w:r>
    </w:p>
    <w:p w14:paraId="0DAA21B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[HotelId] [int] NOT NULL,</w:t>
      </w:r>
    </w:p>
    <w:p w14:paraId="52DB6DF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[TypeOfRecreationId] [int] NOT NULL,</w:t>
      </w:r>
    </w:p>
    <w:p w14:paraId="4717C2A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[AdditionalServiceId] [int] NOT NULL,</w:t>
      </w:r>
    </w:p>
    <w:p w14:paraId="7593538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[ClientId] [int] NOT NULL,</w:t>
      </w:r>
    </w:p>
    <w:p w14:paraId="2FF8AAE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[EmployessId] [int] NOT NULL,</w:t>
      </w:r>
    </w:p>
    <w:p w14:paraId="71C21F2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[Reservation] [bit] NOT NULL,</w:t>
      </w:r>
    </w:p>
    <w:p w14:paraId="3F334D2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[Payment] [bit] NOT NULL,</w:t>
      </w:r>
    </w:p>
    <w:p w14:paraId="2E23AD6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PRIMARY KEY CLUSTERED ([Id] ASC)</w:t>
      </w:r>
    </w:p>
    <w:p w14:paraId="29C0394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);</w:t>
      </w:r>
    </w:p>
    <w:p w14:paraId="4E6187F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0EA9292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ALTER TABLE [dbo].[Vouchers]  WITH CHECK ADD  CONSTRAINT [FK_Vouchers_AdditionalServices] FOREIGN KEY([AdditionalServiceId])</w:t>
      </w:r>
    </w:p>
    <w:p w14:paraId="0A9BA52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REFERENCES [dbo].[AdditionalServices] ([Id]);</w:t>
      </w:r>
    </w:p>
    <w:p w14:paraId="101B1AD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7AE2606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ALTER TABLE [dbo].[Vouchers]  WITH CHECK ADD  CONSTRAINT [FK_Vouchers_Clients] FOREIGN KEY([ClientId])</w:t>
      </w:r>
    </w:p>
    <w:p w14:paraId="5998701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REFERENCES [dbo].[Clients] ([Id]);</w:t>
      </w:r>
    </w:p>
    <w:p w14:paraId="4811BA3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6B2193D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lastRenderedPageBreak/>
        <w:t xml:space="preserve">    ALTER TABLE [dbo].[Vouchers]  WITH CHECK ADD  CONSTRAINT [FK_Vouchers_Employees] FOREIGN KEY([EmployessId])</w:t>
      </w:r>
    </w:p>
    <w:p w14:paraId="023274D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REFERENCES [dbo].[Employees] ([Id]);</w:t>
      </w:r>
    </w:p>
    <w:p w14:paraId="64B9BAD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442B12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ALTER TABLE [dbo].[Vouchers]  WITH CHECK ADD  CONSTRAINT [FK_Vouchers_Hotels] FOREIGN KEY([HotelId])</w:t>
      </w:r>
    </w:p>
    <w:p w14:paraId="4D9372E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REFERENCES [dbo].[Hotels] ([Id]);</w:t>
      </w:r>
    </w:p>
    <w:p w14:paraId="2CAC995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7483244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ALTER TABLE [dbo].[Vouchers]  WITH CHECK ADD  CONSTRAINT [FK_Vouchers_TypesOfRecreation] FOREIGN KEY([TypeOfRecreationId])</w:t>
      </w:r>
    </w:p>
    <w:p w14:paraId="6614705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REFERENCES [dbo].[TypesOfRecreation] ([Id]);</w:t>
      </w:r>
    </w:p>
    <w:p w14:paraId="3925C53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790CB1F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7715284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Проверяем, пуста ли таблица Hotels</w:t>
      </w:r>
    </w:p>
    <w:p w14:paraId="01B6FEE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[dbo].[Hotels])</w:t>
      </w:r>
    </w:p>
    <w:p w14:paraId="645D353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BEGIN</w:t>
      </w:r>
    </w:p>
    <w:p w14:paraId="66D038C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-- Заполняем таблицу 50 примерами данных</w:t>
      </w:r>
    </w:p>
    <w:p w14:paraId="5D1F366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DECLARE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INT</w:t>
      </w:r>
      <w:r w:rsidRPr="00E45FC7">
        <w:rPr>
          <w:sz w:val="18"/>
          <w:szCs w:val="18"/>
        </w:rPr>
        <w:t>;</w:t>
      </w:r>
    </w:p>
    <w:p w14:paraId="1177274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SET @HotelIndex = 1;</w:t>
      </w:r>
    </w:p>
    <w:p w14:paraId="2329723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080F185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WHILE @HotelIndex &lt;= 50</w:t>
      </w:r>
    </w:p>
    <w:p w14:paraId="4624DD0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BEGIN</w:t>
      </w:r>
    </w:p>
    <w:p w14:paraId="0F411EB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INSERT INTO [dbo].[Hotels] ([Name], [Country], [City], [Address], [Phone], [Stars], [TheContactPerson], [Photo])</w:t>
      </w:r>
    </w:p>
    <w:p w14:paraId="5043B73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VALUES</w:t>
      </w:r>
      <w:r w:rsidRPr="00E45FC7">
        <w:rPr>
          <w:sz w:val="18"/>
          <w:szCs w:val="18"/>
        </w:rPr>
        <w:t xml:space="preserve"> (</w:t>
      </w:r>
    </w:p>
    <w:p w14:paraId="50D8419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'Отель 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>(10)), -- Уникальное название отеля</w:t>
      </w:r>
    </w:p>
    <w:p w14:paraId="1359602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'Страна 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>(10)), -- Уникальная страна</w:t>
      </w:r>
    </w:p>
    <w:p w14:paraId="66CA7C4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'Город 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>(10)), -- Уникальный город</w:t>
      </w:r>
    </w:p>
    <w:p w14:paraId="010E8DE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'ул. Улица 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 xml:space="preserve">(10)) + ', д. 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>(10)), -- Уникальный адрес</w:t>
      </w:r>
    </w:p>
    <w:p w14:paraId="2666B62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'1234567890'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>(10)), -- Уникальный телефон</w:t>
      </w:r>
    </w:p>
    <w:p w14:paraId="4D66CAD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% 5 + 1, -- Рейтинг отеля (звезды)</w:t>
      </w:r>
    </w:p>
    <w:p w14:paraId="7B8062D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'Контактное лицо ' + </w:t>
      </w:r>
      <w:r w:rsidRPr="00E45FC7">
        <w:rPr>
          <w:sz w:val="18"/>
          <w:szCs w:val="18"/>
          <w:lang w:val="en-US"/>
        </w:rPr>
        <w:t>CAST</w:t>
      </w:r>
      <w:r w:rsidRPr="00E45FC7">
        <w:rPr>
          <w:sz w:val="18"/>
          <w:szCs w:val="18"/>
        </w:rPr>
        <w:t>(@</w:t>
      </w:r>
      <w:r w:rsidRPr="00E45FC7">
        <w:rPr>
          <w:sz w:val="18"/>
          <w:szCs w:val="18"/>
          <w:lang w:val="en-US"/>
        </w:rPr>
        <w:t>HotelIndex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AS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NVARCHAR</w:t>
      </w:r>
      <w:r w:rsidRPr="00E45FC7">
        <w:rPr>
          <w:sz w:val="18"/>
          <w:szCs w:val="18"/>
        </w:rPr>
        <w:t>(10)), -- Уникальное контактное лицо</w:t>
      </w:r>
    </w:p>
    <w:p w14:paraId="075C0A2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0</w:t>
      </w:r>
      <w:r w:rsidRPr="00E45FC7">
        <w:rPr>
          <w:sz w:val="18"/>
          <w:szCs w:val="18"/>
          <w:lang w:val="en-US"/>
        </w:rPr>
        <w:t>x</w:t>
      </w:r>
      <w:r w:rsidRPr="00E45FC7">
        <w:rPr>
          <w:sz w:val="18"/>
          <w:szCs w:val="18"/>
        </w:rPr>
        <w:t xml:space="preserve"> -- Пустое изображение (для столбца </w:t>
      </w:r>
      <w:r w:rsidRPr="00E45FC7">
        <w:rPr>
          <w:sz w:val="18"/>
          <w:szCs w:val="18"/>
          <w:lang w:val="en-US"/>
        </w:rPr>
        <w:t>Photo</w:t>
      </w:r>
      <w:r w:rsidRPr="00E45FC7">
        <w:rPr>
          <w:sz w:val="18"/>
          <w:szCs w:val="18"/>
        </w:rPr>
        <w:t>)</w:t>
      </w:r>
    </w:p>
    <w:p w14:paraId="70FF2BC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);</w:t>
      </w:r>
    </w:p>
    <w:p w14:paraId="08402DF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212F41B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@HotelIndex = @HotelIndex + 1;</w:t>
      </w:r>
    </w:p>
    <w:p w14:paraId="2CF8775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END</w:t>
      </w:r>
    </w:p>
    <w:p w14:paraId="53076CD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END</w:t>
      </w:r>
    </w:p>
    <w:p w14:paraId="5EE685C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CA8480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Проверяем, пуста ли таблица AdditionalServices</w:t>
      </w:r>
    </w:p>
    <w:p w14:paraId="6EDF97E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[dbo].[AdditionalServices])</w:t>
      </w:r>
    </w:p>
    <w:p w14:paraId="12D403B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BEGIN</w:t>
      </w:r>
    </w:p>
    <w:p w14:paraId="6AA03CC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</w:p>
    <w:p w14:paraId="2047A2D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-- Проверяем, пуста ли таблица </w:t>
      </w:r>
      <w:r w:rsidRPr="00E45FC7">
        <w:rPr>
          <w:sz w:val="18"/>
          <w:szCs w:val="18"/>
          <w:lang w:val="en-US"/>
        </w:rPr>
        <w:t>AdditionalServices</w:t>
      </w:r>
    </w:p>
    <w:p w14:paraId="773DD23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IF (SELECT COUNT(*) FROM [dbo].[AdditionalServices]) = 0</w:t>
      </w:r>
    </w:p>
    <w:p w14:paraId="19B65AD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BEGIN</w:t>
      </w:r>
    </w:p>
    <w:p w14:paraId="03C8332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-- Заполняем таблицу 50 примерами данных</w:t>
      </w:r>
    </w:p>
    <w:p w14:paraId="325EACA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INSERT INTO [dbo].[AdditionalServices] ([Name], [Description], [Price])</w:t>
      </w:r>
    </w:p>
    <w:p w14:paraId="7512E59F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VALUES</w:t>
      </w:r>
    </w:p>
    <w:p w14:paraId="71000C3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('Услуга 1', 'Описание услуги 1', 10.99),</w:t>
      </w:r>
    </w:p>
    <w:p w14:paraId="29E21CD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2', 'Описание услуги 2', 25.50),</w:t>
      </w:r>
    </w:p>
    <w:p w14:paraId="6279ED4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3', 'Описание услуги 3', 5.75),</w:t>
      </w:r>
    </w:p>
    <w:p w14:paraId="7A908FF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4', 'Описание услуги 4', 30.00),</w:t>
      </w:r>
    </w:p>
    <w:p w14:paraId="16EFC20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5', 'Описание услуги 5', 15.25),</w:t>
      </w:r>
    </w:p>
    <w:p w14:paraId="06F39BE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6', 'Описание услуги 6', 12.99),</w:t>
      </w:r>
    </w:p>
    <w:p w14:paraId="4AAFBA9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7', 'Описание услуги 7', 8.50),</w:t>
      </w:r>
    </w:p>
    <w:p w14:paraId="5296010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8', 'Описание услуги 8', 40.00),</w:t>
      </w:r>
    </w:p>
    <w:p w14:paraId="5FB16E8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9', 'Описание услуги 9', 18.75),</w:t>
      </w:r>
    </w:p>
    <w:p w14:paraId="34E967B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10', 'Описание услуги 10', 22.50),</w:t>
      </w:r>
    </w:p>
    <w:p w14:paraId="793BAB7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lastRenderedPageBreak/>
        <w:t xml:space="preserve">        ('Услуга 11', 'Описание услуги 11', 13.99),</w:t>
      </w:r>
    </w:p>
    <w:p w14:paraId="012D0C7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12', 'Описание услуги 12', 7.25),</w:t>
      </w:r>
    </w:p>
    <w:p w14:paraId="3843A87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13', 'Описание услуги 13', 9.99),</w:t>
      </w:r>
    </w:p>
    <w:p w14:paraId="16A2AD6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14', 'Описание услуги 14', 11.50),</w:t>
      </w:r>
    </w:p>
    <w:p w14:paraId="79E33B5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15', 'Описание услуги 15', 35.00),</w:t>
      </w:r>
    </w:p>
    <w:p w14:paraId="1D690454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16', 'Описание услуги 16', 28.75),</w:t>
      </w:r>
    </w:p>
    <w:p w14:paraId="60D7BE24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17', 'Описание услуги 17', 17.50),</w:t>
      </w:r>
    </w:p>
    <w:p w14:paraId="4FA64AB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18', 'Описание услуги 18', 21.99),</w:t>
      </w:r>
    </w:p>
    <w:p w14:paraId="398C131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19', 'Описание услуги 19', 6.25),</w:t>
      </w:r>
    </w:p>
    <w:p w14:paraId="4DC501F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20', 'Описание услуги 20', 14.50),</w:t>
      </w:r>
    </w:p>
    <w:p w14:paraId="19E94BC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21', 'Описание услуги 21', 31.00),</w:t>
      </w:r>
    </w:p>
    <w:p w14:paraId="260DE6F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22', 'Описание услуги 22', 19.75),</w:t>
      </w:r>
    </w:p>
    <w:p w14:paraId="7E62765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23', 'Описание услуги 23', 27.99),</w:t>
      </w:r>
    </w:p>
    <w:p w14:paraId="22637F1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24', 'Описание услуги 24', 23.50),</w:t>
      </w:r>
    </w:p>
    <w:p w14:paraId="5E0F5CE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25', 'Описание услуги 25', 20.25),</w:t>
      </w:r>
    </w:p>
    <w:p w14:paraId="0E6C426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26', 'Описание услуги 26', 45.00),</w:t>
      </w:r>
    </w:p>
    <w:p w14:paraId="6A3BD7CF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27', 'Описание услуги 27', 33.75),</w:t>
      </w:r>
    </w:p>
    <w:p w14:paraId="14D3061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28', 'Описание услуги 28', 12.50),</w:t>
      </w:r>
    </w:p>
    <w:p w14:paraId="7E9DEE7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29', 'Описание услуги 29', 15.99),</w:t>
      </w:r>
    </w:p>
    <w:p w14:paraId="0BD2D92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30', 'Описание услуги 30', 8.25),</w:t>
      </w:r>
    </w:p>
    <w:p w14:paraId="32E05E9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31', 'Описание услуги 31', 24.50),</w:t>
      </w:r>
    </w:p>
    <w:p w14:paraId="6499A90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32', 'Описание услуги 32', 29.00),</w:t>
      </w:r>
    </w:p>
    <w:p w14:paraId="75F5AFF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33', 'Описание услуги 33', 9.75),</w:t>
      </w:r>
    </w:p>
    <w:p w14:paraId="6D6D0C7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34', 'Описание услуги 34', 10.99),</w:t>
      </w:r>
    </w:p>
    <w:p w14:paraId="0B85359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35', 'Описание услуги 35', 22.50),</w:t>
      </w:r>
    </w:p>
    <w:p w14:paraId="1065800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36', 'Описание услуги 36', 13.25),</w:t>
      </w:r>
    </w:p>
    <w:p w14:paraId="20EE544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37', 'Описание услуги 37', 16.50),</w:t>
      </w:r>
    </w:p>
    <w:p w14:paraId="722414A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38', 'Описание услуги 38', 32.00),</w:t>
      </w:r>
    </w:p>
    <w:p w14:paraId="6D3994A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39', 'Описание услуги 39', 18.75),</w:t>
      </w:r>
    </w:p>
    <w:p w14:paraId="55097F4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40', 'Описание услуги 40', 25.99),</w:t>
      </w:r>
    </w:p>
    <w:p w14:paraId="6865675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41', 'Описание услуги 41', 7.25),</w:t>
      </w:r>
    </w:p>
    <w:p w14:paraId="153A618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42', 'Описание услуги 42', 11.50),</w:t>
      </w:r>
    </w:p>
    <w:p w14:paraId="7BBD3C1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43', 'Описание услуги 43', 35.00),</w:t>
      </w:r>
    </w:p>
    <w:p w14:paraId="25B7C88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44', 'Описание услуги 44', 28.75),</w:t>
      </w:r>
    </w:p>
    <w:p w14:paraId="1693B78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45', 'Описание услуги 45', 17.50),</w:t>
      </w:r>
    </w:p>
    <w:p w14:paraId="3BF4BED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46', 'Описание услуги 46', 21.99),</w:t>
      </w:r>
    </w:p>
    <w:p w14:paraId="374AF1B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47', 'Описание услуги 47', 6.25),</w:t>
      </w:r>
    </w:p>
    <w:p w14:paraId="5126B8C4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48', 'Описание услуги 48', 14.50),</w:t>
      </w:r>
    </w:p>
    <w:p w14:paraId="558B0A2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49', 'Описание услуги 49', 31.00),</w:t>
      </w:r>
    </w:p>
    <w:p w14:paraId="5211309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('Услуга 50', 'Описание услуги 50', 19.75);</w:t>
      </w:r>
    </w:p>
    <w:p w14:paraId="7880FF9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END</w:t>
      </w:r>
    </w:p>
    <w:p w14:paraId="07D9562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END</w:t>
      </w:r>
    </w:p>
    <w:p w14:paraId="37CB3FBB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0B58C4C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-- Проверяем, пуста ли таблица </w:t>
      </w:r>
      <w:r w:rsidRPr="00E45FC7">
        <w:rPr>
          <w:sz w:val="18"/>
          <w:szCs w:val="18"/>
          <w:lang w:val="en-US"/>
        </w:rPr>
        <w:t>Clients</w:t>
      </w:r>
    </w:p>
    <w:p w14:paraId="6782941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[dbo].[Clients])</w:t>
      </w:r>
    </w:p>
    <w:p w14:paraId="1778D36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BEGIN</w:t>
      </w:r>
    </w:p>
    <w:p w14:paraId="11522EF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-- Переменные для генерации реалистичных данных</w:t>
      </w:r>
    </w:p>
    <w:p w14:paraId="18DFB35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DECLARE @FirstNames TABLE (Name NVARCHAR(50));</w:t>
      </w:r>
    </w:p>
    <w:p w14:paraId="58EEBCC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DECLARE @LastNames TABLE (Name NVARCHAR(50));</w:t>
      </w:r>
    </w:p>
    <w:p w14:paraId="59CD31C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INSERT INTO @FirstNames (Name) VALUES</w:t>
      </w:r>
    </w:p>
    <w:p w14:paraId="2FFA7E9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('John'), ('Jane'), ('Robert'), ('Emily'), ('Michael'), ('Sarah');</w:t>
      </w:r>
    </w:p>
    <w:p w14:paraId="37D68F7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INSERT INTO @LastNames (Name) VALUES</w:t>
      </w:r>
    </w:p>
    <w:p w14:paraId="3D4B903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('Smith'), ('Johnson'), ('Williams'), ('Brown'), ('Davis');</w:t>
      </w:r>
    </w:p>
    <w:p w14:paraId="16E7833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AA19F8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Проверяем, пуста ли таблица Clients</w:t>
      </w:r>
    </w:p>
    <w:p w14:paraId="35721A5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[dbo].[Clients])</w:t>
      </w:r>
    </w:p>
    <w:p w14:paraId="7569780F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BEGIN</w:t>
      </w:r>
    </w:p>
    <w:p w14:paraId="6A2FCC5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lastRenderedPageBreak/>
        <w:t xml:space="preserve">    -- Переменные для генерации реалистичных данных</w:t>
      </w:r>
    </w:p>
    <w:p w14:paraId="46BEE6D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DECLARE @CustomFirstNames TABLE (Name NVARCHAR(50));</w:t>
      </w:r>
    </w:p>
    <w:p w14:paraId="24ABB48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DECLARE @CustomLastNames TABLE (Name NVARCHAR(50));</w:t>
      </w:r>
    </w:p>
    <w:p w14:paraId="6A389B3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INSERT INTO @CustomFirstNames (Name) VALUES</w:t>
      </w:r>
    </w:p>
    <w:p w14:paraId="18A8865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('Иван'), ('Мария'), ('Александр'), ('Екатерина'), ('Дмитрий'), ('Анна');</w:t>
      </w:r>
    </w:p>
    <w:p w14:paraId="1435C7B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INSERT INTO @CustomLastNames (Name) VALUES</w:t>
      </w:r>
    </w:p>
    <w:p w14:paraId="6E3C703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('Иванов'), ('Петров'), ('Сидоров'), ('Козлов'), ('Смирнов');</w:t>
      </w:r>
    </w:p>
    <w:p w14:paraId="1FAA67B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6759C10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</w:t>
      </w:r>
      <w:r w:rsidRPr="00E45FC7">
        <w:rPr>
          <w:sz w:val="18"/>
          <w:szCs w:val="18"/>
        </w:rPr>
        <w:t>-- Генерируем случайные данные для клиентов</w:t>
      </w:r>
    </w:p>
    <w:p w14:paraId="79500D4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WHILE</w:t>
      </w:r>
      <w:r w:rsidRPr="00E45FC7">
        <w:rPr>
          <w:sz w:val="18"/>
          <w:szCs w:val="18"/>
        </w:rPr>
        <w:t xml:space="preserve"> (</w:t>
      </w:r>
      <w:r w:rsidRPr="00E45FC7">
        <w:rPr>
          <w:sz w:val="18"/>
          <w:szCs w:val="18"/>
          <w:lang w:val="en-US"/>
        </w:rPr>
        <w:t>SELECT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COUNT</w:t>
      </w:r>
      <w:r w:rsidRPr="00E45FC7">
        <w:rPr>
          <w:sz w:val="18"/>
          <w:szCs w:val="18"/>
        </w:rPr>
        <w:t xml:space="preserve">(*) </w:t>
      </w:r>
      <w:r w:rsidRPr="00E45FC7">
        <w:rPr>
          <w:sz w:val="18"/>
          <w:szCs w:val="18"/>
          <w:lang w:val="en-US"/>
        </w:rPr>
        <w:t>FROM</w:t>
      </w:r>
      <w:r w:rsidRPr="00E45FC7">
        <w:rPr>
          <w:sz w:val="18"/>
          <w:szCs w:val="18"/>
        </w:rPr>
        <w:t xml:space="preserve"> [</w:t>
      </w:r>
      <w:r w:rsidRPr="00E45FC7">
        <w:rPr>
          <w:sz w:val="18"/>
          <w:szCs w:val="18"/>
          <w:lang w:val="en-US"/>
        </w:rPr>
        <w:t>dbo</w:t>
      </w:r>
      <w:r w:rsidRPr="00E45FC7">
        <w:rPr>
          <w:sz w:val="18"/>
          <w:szCs w:val="18"/>
        </w:rPr>
        <w:t>].[</w:t>
      </w:r>
      <w:r w:rsidRPr="00E45FC7">
        <w:rPr>
          <w:sz w:val="18"/>
          <w:szCs w:val="18"/>
          <w:lang w:val="en-US"/>
        </w:rPr>
        <w:t>Clients</w:t>
      </w:r>
      <w:r w:rsidRPr="00E45FC7">
        <w:rPr>
          <w:sz w:val="18"/>
          <w:szCs w:val="18"/>
        </w:rPr>
        <w:t>]) &lt; 50</w:t>
      </w:r>
    </w:p>
    <w:p w14:paraId="0F1B2D4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BEGIN</w:t>
      </w:r>
    </w:p>
    <w:p w14:paraId="20A58CD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@CustomFirstName NVARCHAR(50);</w:t>
      </w:r>
    </w:p>
    <w:p w14:paraId="0A199C0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@CustomLastName NVARCHAR(50);</w:t>
      </w:r>
    </w:p>
    <w:p w14:paraId="1382A22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@DateOfBirth DATE;</w:t>
      </w:r>
    </w:p>
    <w:p w14:paraId="1593E9E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@Sex NVARCHAR(50);</w:t>
      </w:r>
    </w:p>
    <w:p w14:paraId="6680B85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@Address NVARCHAR(100);</w:t>
      </w:r>
    </w:p>
    <w:p w14:paraId="732D3D7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@Series NVARCHAR(50);</w:t>
      </w:r>
    </w:p>
    <w:p w14:paraId="299B15B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@Number BIGINT;</w:t>
      </w:r>
    </w:p>
    <w:p w14:paraId="3D9C8BC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@Discount BIGINT;</w:t>
      </w:r>
    </w:p>
    <w:p w14:paraId="39AA647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58DE3FD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SELECT TOP 1 @CustomFirstName = Name FROM @CustomFirstNames ORDER BY NEWID();</w:t>
      </w:r>
    </w:p>
    <w:p w14:paraId="6144F86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SELECT TOP 1 @CustomLastName = Name FROM @CustomLastNames ORDER BY NEWID();</w:t>
      </w:r>
    </w:p>
    <w:p w14:paraId="2DFB19B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@DateOfBirth = DATEADD(DAY, -1 * (ABS(CHECKSUM(NEWID())) % 36525), GETDATE()); -- Генерируем дату рождения в пределах 100 лет</w:t>
      </w:r>
    </w:p>
    <w:p w14:paraId="1516F44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@Sex = CASE WHEN (SELECT COUNT(*) FROM [dbo].[Clients]) % 2 = 0 THEN 'Мужской' ELSE 'Женский' END;</w:t>
      </w:r>
    </w:p>
    <w:p w14:paraId="2CA5028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@Address = 'Адрес ' + CAST((SELECT COUNT(*) FROM [dbo].[Clients]) AS NVARCHAR(10));</w:t>
      </w:r>
    </w:p>
    <w:p w14:paraId="515E051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@Series = LEFT(CAST(NEWID() AS NVARCHAR(36)), 2); -- Случайная серия (первые два символа GUID)</w:t>
      </w:r>
    </w:p>
    <w:p w14:paraId="1EF6820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@Number = ABS(CAST(CHECKSUM(NEWID()) AS BIGINT)) % 10000000000; -- Случайный номер в пределах 10 миллиардов</w:t>
      </w:r>
    </w:p>
    <w:p w14:paraId="71E7EAC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@Discount = ABS(CAST(CHECKSUM(NEWID()) AS INT)) % 20; -- Случайная скидка в пределах 20</w:t>
      </w:r>
    </w:p>
    <w:p w14:paraId="692623F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773E8E9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-- Вставляем данные в таблицу</w:t>
      </w:r>
    </w:p>
    <w:p w14:paraId="35F0810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INSERT INTO [dbo].[Clients] ([FIO], [DateOfBirth], [Sex], [Address], [Series], [Number], [Discount])</w:t>
      </w:r>
    </w:p>
    <w:p w14:paraId="6693E66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VALUES (CONCAT(@CustomFirstName, ' ', @CustomLastName), @DateOfBirth, @Sex, @Address, @Series, @Number, @Discount);</w:t>
      </w:r>
    </w:p>
    <w:p w14:paraId="52FAE1F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END</w:t>
      </w:r>
    </w:p>
    <w:p w14:paraId="7DBBDE2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END</w:t>
      </w:r>
    </w:p>
    <w:p w14:paraId="2B467010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4845CCE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-- Проверяем, пуста ли таблица </w:t>
      </w:r>
      <w:r w:rsidRPr="00E45FC7">
        <w:rPr>
          <w:sz w:val="18"/>
          <w:szCs w:val="18"/>
          <w:lang w:val="en-US"/>
        </w:rPr>
        <w:t>Employees</w:t>
      </w:r>
    </w:p>
    <w:p w14:paraId="38D1E75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[dbo].[Employees])</w:t>
      </w:r>
    </w:p>
    <w:p w14:paraId="67A514B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BEGIN</w:t>
      </w:r>
    </w:p>
    <w:p w14:paraId="431903C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-- Переменные для генерации реалистичных данных</w:t>
      </w:r>
    </w:p>
    <w:p w14:paraId="31B2CBD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DECLARE @CusFirstNames TABLE (Name NVARCHAR(50));</w:t>
      </w:r>
    </w:p>
    <w:p w14:paraId="3342320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DECLARE @CusLastNames TABLE (Name NVARCHAR(50));</w:t>
      </w:r>
    </w:p>
    <w:p w14:paraId="0D85D7E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INSERT INTO @CusFirstNames (Name) VALUES</w:t>
      </w:r>
    </w:p>
    <w:p w14:paraId="62B7F2C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('John'), ('Jane'), ('Robert'), ('Emily'), ('Michael'), ('Sarah');</w:t>
      </w:r>
    </w:p>
    <w:p w14:paraId="45E9E24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INSERT INTO @CusLastNames (Name) VALUES</w:t>
      </w:r>
    </w:p>
    <w:p w14:paraId="3899E4A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('Smith'), ('Johnson'), ('Williams'), ('Brown'), ('Davis');</w:t>
      </w:r>
    </w:p>
    <w:p w14:paraId="02E4C87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1DEC084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</w:t>
      </w:r>
      <w:r w:rsidRPr="00E45FC7">
        <w:rPr>
          <w:sz w:val="18"/>
          <w:szCs w:val="18"/>
        </w:rPr>
        <w:t>-- Генерируем случайные данные для сотрудника</w:t>
      </w:r>
    </w:p>
    <w:p w14:paraId="03064D5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WHILE</w:t>
      </w:r>
      <w:r w:rsidRPr="00E45FC7">
        <w:rPr>
          <w:sz w:val="18"/>
          <w:szCs w:val="18"/>
        </w:rPr>
        <w:t xml:space="preserve"> (</w:t>
      </w:r>
      <w:r w:rsidRPr="00E45FC7">
        <w:rPr>
          <w:sz w:val="18"/>
          <w:szCs w:val="18"/>
          <w:lang w:val="en-US"/>
        </w:rPr>
        <w:t>SELECT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COUNT</w:t>
      </w:r>
      <w:r w:rsidRPr="00E45FC7">
        <w:rPr>
          <w:sz w:val="18"/>
          <w:szCs w:val="18"/>
        </w:rPr>
        <w:t xml:space="preserve">(*) </w:t>
      </w:r>
      <w:r w:rsidRPr="00E45FC7">
        <w:rPr>
          <w:sz w:val="18"/>
          <w:szCs w:val="18"/>
          <w:lang w:val="en-US"/>
        </w:rPr>
        <w:t>FROM</w:t>
      </w:r>
      <w:r w:rsidRPr="00E45FC7">
        <w:rPr>
          <w:sz w:val="18"/>
          <w:szCs w:val="18"/>
        </w:rPr>
        <w:t xml:space="preserve"> [</w:t>
      </w:r>
      <w:r w:rsidRPr="00E45FC7">
        <w:rPr>
          <w:sz w:val="18"/>
          <w:szCs w:val="18"/>
          <w:lang w:val="en-US"/>
        </w:rPr>
        <w:t>dbo</w:t>
      </w:r>
      <w:r w:rsidRPr="00E45FC7">
        <w:rPr>
          <w:sz w:val="18"/>
          <w:szCs w:val="18"/>
        </w:rPr>
        <w:t>].[</w:t>
      </w:r>
      <w:r w:rsidRPr="00E45FC7">
        <w:rPr>
          <w:sz w:val="18"/>
          <w:szCs w:val="18"/>
          <w:lang w:val="en-US"/>
        </w:rPr>
        <w:t>Employees</w:t>
      </w:r>
      <w:r w:rsidRPr="00E45FC7">
        <w:rPr>
          <w:sz w:val="18"/>
          <w:szCs w:val="18"/>
        </w:rPr>
        <w:t>]) &lt; 50</w:t>
      </w:r>
    </w:p>
    <w:p w14:paraId="23D28A6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BEGIN</w:t>
      </w:r>
    </w:p>
    <w:p w14:paraId="5F1566C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@FirstName NVARCHAR(50);</w:t>
      </w:r>
    </w:p>
    <w:p w14:paraId="5315598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@LastName NVARCHAR(50);</w:t>
      </w:r>
    </w:p>
    <w:p w14:paraId="751788F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@JobTitle NVARCHAR(50);</w:t>
      </w:r>
    </w:p>
    <w:p w14:paraId="22ED990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@Age INT;</w:t>
      </w:r>
    </w:p>
    <w:p w14:paraId="1013CD8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62C15C4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lastRenderedPageBreak/>
        <w:t xml:space="preserve">        SELECT TOP 1 @FirstName = Name FROM @CusFirstNames ORDER BY NEWID();</w:t>
      </w:r>
    </w:p>
    <w:p w14:paraId="2EFF247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SELECT TOP 1 @LastName = Name FROM @CusLastNames ORDER BY NEWID();</w:t>
      </w:r>
    </w:p>
    <w:p w14:paraId="0D275E1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@JobTitle = CASE WHEN (SELECT COUNT(*) FROM [dbo].[Employees]) % 5 = 0 THEN 'Manager' ELSE 'Employee' END;</w:t>
      </w:r>
    </w:p>
    <w:p w14:paraId="3A51AFA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Age</w:t>
      </w:r>
      <w:r w:rsidRPr="00E45FC7">
        <w:rPr>
          <w:sz w:val="18"/>
          <w:szCs w:val="18"/>
        </w:rPr>
        <w:t xml:space="preserve"> = </w:t>
      </w:r>
      <w:r w:rsidRPr="00E45FC7">
        <w:rPr>
          <w:sz w:val="18"/>
          <w:szCs w:val="18"/>
          <w:lang w:val="en-US"/>
        </w:rPr>
        <w:t>RAND</w:t>
      </w:r>
      <w:r w:rsidRPr="00E45FC7">
        <w:rPr>
          <w:sz w:val="18"/>
          <w:szCs w:val="18"/>
        </w:rPr>
        <w:t>() * 20 + 25; -- Генерируем возраст от 25 до 45 лет</w:t>
      </w:r>
    </w:p>
    <w:p w14:paraId="6ACBCFC9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27EF4E7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-- Вставляем данные в таблицу</w:t>
      </w:r>
    </w:p>
    <w:p w14:paraId="22A26CE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INSERT INTO [dbo].[Employees] ([FIO], [JobTitle], [Age])</w:t>
      </w:r>
    </w:p>
    <w:p w14:paraId="4C3961F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VALUES (CONCAT(@FirstName, ' ', @LastName), @JobTitle, @Age);</w:t>
      </w:r>
    </w:p>
    <w:p w14:paraId="50701E7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END</w:t>
      </w:r>
    </w:p>
    <w:p w14:paraId="784D9DF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END</w:t>
      </w:r>
    </w:p>
    <w:p w14:paraId="54B2B5D2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66F61B1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-- Проверяем, пуста ли таблица </w:t>
      </w:r>
      <w:r w:rsidRPr="00E45FC7">
        <w:rPr>
          <w:sz w:val="18"/>
          <w:szCs w:val="18"/>
          <w:lang w:val="en-US"/>
        </w:rPr>
        <w:t>TypesOfRecreation</w:t>
      </w:r>
    </w:p>
    <w:p w14:paraId="0A795CF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[dbo].[TypesOfRecreation])</w:t>
      </w:r>
    </w:p>
    <w:p w14:paraId="6CEFC73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45B998B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-- Заполняем таблицу 50 примерами данных</w:t>
      </w:r>
    </w:p>
    <w:p w14:paraId="7C2560E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INSERT INTO [dbo].[TypesOfRecreation] ([Name], [Description], [Restrictions])</w:t>
      </w:r>
    </w:p>
    <w:p w14:paraId="41035A6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VALUES</w:t>
      </w:r>
    </w:p>
    <w:p w14:paraId="38AF1AC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    ('Пляжный отдых', 'Отдых на берегу моря', 'Нет особых ограничений'),</w:t>
      </w:r>
    </w:p>
    <w:p w14:paraId="30A2E81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('Горнолыжный отдых', 'Катание на горных лыжах', 'Требуется опыт вождения лыж'),</w:t>
      </w:r>
    </w:p>
    <w:p w14:paraId="74AF4D44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('Экскурсии', 'Посещение туристических мест и достопримечательностей', 'Возможны долгие поездки'),</w:t>
      </w:r>
    </w:p>
    <w:p w14:paraId="0434146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('Активный отдых', 'Спортивные мероприятия и приключения', 'Физическая подготовка необходима'),</w:t>
      </w:r>
    </w:p>
    <w:p w14:paraId="5CFF801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('Культурный отдых', 'Посещение музеев и исторических мест', 'Без специальных ограничений'),</w:t>
      </w:r>
    </w:p>
    <w:p w14:paraId="50E1056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('Гастрономический туризм', 'Путешествие для гурманов', 'Возможны ограничения по диете'),</w:t>
      </w:r>
    </w:p>
    <w:p w14:paraId="639962F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('Спа-отдых', 'Посещение спа-центров и процедур', 'Могут потребоваться предварительные записи'),</w:t>
      </w:r>
    </w:p>
    <w:p w14:paraId="0E756A3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('Экологический туризм', 'Путешествие по экологически чистым местам', 'Соблюдение правил охраны природы'),</w:t>
      </w:r>
    </w:p>
    <w:p w14:paraId="49781EA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('Круизы', 'Путешествие на круизном лайнере', 'Важно учитывать стихийные бедствия'),</w:t>
      </w:r>
    </w:p>
    <w:p w14:paraId="203C339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('Альпинизм', 'Покорение вершин и скал', 'Высокая физическая подготовка'),</w:t>
      </w:r>
    </w:p>
    <w:p w14:paraId="4093588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('Путешествие с детьми', 'Семейный отдых с детьми', 'Удобства и развлечения для детей'),</w:t>
      </w:r>
    </w:p>
    <w:p w14:paraId="6FB73F5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('Фестивали и мероприятия', 'Посещение фестивалей и культурных событий', 'Сезонность мероприятий'),</w:t>
      </w:r>
    </w:p>
    <w:p w14:paraId="64064E8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('Путешествие в исторические эпохи', 'Посещение исторических реконструкций', 'Соблюдение исторической аутентичности'),</w:t>
      </w:r>
    </w:p>
    <w:p w14:paraId="60FEEA4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('Паломничество', 'Религиозное путешествие к святым местам', 'Духовное вдохновение и покаяние'),</w:t>
      </w:r>
    </w:p>
    <w:p w14:paraId="2E6F8FB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('Треккинг', 'Пеший туризм по тропам и маршрутам', 'Специальное снаряжение и физическая подготовка'),</w:t>
      </w:r>
    </w:p>
    <w:p w14:paraId="08E885F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('Велотуризм', 'Путешествие на велосипеде', 'Безопасность на дороге'),</w:t>
      </w:r>
    </w:p>
    <w:p w14:paraId="5B67461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('Дайвинг', 'Подводное плавание и исследование морских глубин', 'Сертификация и оборудование'),</w:t>
      </w:r>
    </w:p>
    <w:p w14:paraId="23F7DA0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('Сафари', 'Путешествие на африканских сафари', 'Безопасность при встрече с дикой природой'),</w:t>
      </w:r>
    </w:p>
    <w:p w14:paraId="767364C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('Городские прогулки', 'Ознакомление с историей города', 'Пешеходные маршруты и гиды'),</w:t>
      </w:r>
    </w:p>
    <w:p w14:paraId="43EE0F4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('Путешествие в маленькие деревни', 'Знакомство с местной культурой', 'Простые условия и общение с местными жителями'),</w:t>
      </w:r>
    </w:p>
    <w:p w14:paraId="1ECC8FF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('Водные виды отдыха', 'Активности на воде: каякинг, серфинг и др.', 'Уровень подготовки и безопасность'),</w:t>
      </w:r>
    </w:p>
    <w:p w14:paraId="28BC2F5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('Гаражный туризм', 'Путешествие на автомобиле или мотоцикле', 'Транспорт и маршруты'),</w:t>
      </w:r>
    </w:p>
    <w:p w14:paraId="56717F1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('Экстремальный спорт', 'Путешествие для адреналин-зависимых', 'Экстремальные условия и безопасность'),</w:t>
      </w:r>
    </w:p>
    <w:p w14:paraId="5B26593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('Путешествие в лес', 'Оздоровление и медитация в природе', 'Выживание и безопасность'),</w:t>
      </w:r>
    </w:p>
    <w:p w14:paraId="6938AEF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('Морская охота', 'Подводная охота и добыча морских биоресурсов', 'Законы и лицензии'),</w:t>
      </w:r>
    </w:p>
    <w:p w14:paraId="3E9C8DA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lastRenderedPageBreak/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('Археологические раскопки', 'Исследование археологических памятников', 'Соблюдение законов и методологии'),</w:t>
      </w:r>
    </w:p>
    <w:p w14:paraId="16F3E0D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('Искусство и ремесла', 'Мастер-классы и творческие занятия', 'Творческий потенциал и интересы'),</w:t>
      </w:r>
    </w:p>
    <w:p w14:paraId="250489E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('Астрономические наблюдения', 'Изучение звезд и планет', 'Телескоп и наблюдательные условия'),</w:t>
      </w:r>
    </w:p>
    <w:p w14:paraId="3A2AD31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('Походы с палатками', 'Переезды и ночевки в палатках', 'Подготовка и оборудование'),</w:t>
      </w:r>
    </w:p>
    <w:p w14:paraId="17F1A68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('Термальные источники', 'Посещение горячих источников и курортов', 'Гигиенические меры и релаксация'),</w:t>
      </w:r>
    </w:p>
    <w:p w14:paraId="2C8D415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('Фотосафари', 'Съемка дикой природы и животных', 'Фототехника и охрана природы'),</w:t>
      </w:r>
    </w:p>
    <w:p w14:paraId="42113D7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('Рыбалка', 'Охота на рыбу и ловля', 'Рыболовные удочки и законы'),</w:t>
      </w:r>
    </w:p>
    <w:p w14:paraId="2A70C0CC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('Каякинг', 'Путешествие на байдарках и каяках', 'Безопасность на воде и маршруты'),</w:t>
      </w:r>
    </w:p>
    <w:p w14:paraId="42A12A8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('Серфинг', 'Катание на волнах и серфбордах', 'Оборудование и безопасность'),</w:t>
      </w:r>
    </w:p>
    <w:p w14:paraId="3BE93D6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('Йога и здоровье', 'Занятия йогой и здоровый образ жизни', 'Инструкторы и практика'),</w:t>
      </w:r>
    </w:p>
    <w:p w14:paraId="7DE599B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('Лошади и верховая езда', 'Путешествие на лошадях и тренировки', 'Лошади и седла'),</w:t>
      </w:r>
    </w:p>
    <w:p w14:paraId="6C47FB7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('Походы в горы', 'Покорение вершин и альпинизм', 'Высота и экстримальные условия'),</w:t>
      </w:r>
    </w:p>
    <w:p w14:paraId="2087F92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('Медицинский туризм', 'Путешествие для получения медицинских услуг', 'Медицинская документация'),</w:t>
      </w:r>
    </w:p>
    <w:p w14:paraId="1B6E01B2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('Путешествия на воздушных шарах', 'Воздушные прогулки и экскурсии', 'Безопасность и погодные условия'),</w:t>
      </w:r>
    </w:p>
    <w:p w14:paraId="6643C9CD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('Семейный отдых', 'Отдых с семьей и детьми', 'Удобства для детей и развлечения'),</w:t>
      </w:r>
    </w:p>
    <w:p w14:paraId="51A1A9E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('Спортивные мероприятия', 'Посещение спортивных событий и соревнований', 'Билеты и график мероприятий'),</w:t>
      </w:r>
    </w:p>
    <w:p w14:paraId="41FF89A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('Зоотуризм', 'Посещение зоопарков и заповедников', 'Экологические меры и безопасность'),</w:t>
      </w:r>
    </w:p>
    <w:p w14:paraId="0350FF9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('Архитектурный туризм', 'Исследование архитектурных памятников и стилей', 'Архитектурные особенности'),</w:t>
      </w:r>
    </w:p>
    <w:p w14:paraId="5569627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('Гастрономические туры', 'Путешествие для гурманов и дегустации', 'Местная кухня и рестораны'),</w:t>
      </w:r>
    </w:p>
    <w:p w14:paraId="46F2AA86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('Кино и культура', 'Посещение киносъемок и культурных мероприятий', 'Расписание и билеты'),</w:t>
      </w:r>
    </w:p>
    <w:p w14:paraId="6684B1D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('Походы на водопады', 'Путешествие к водопадам и каскадам', 'Тропы и маршруты к водопадам'),</w:t>
      </w:r>
    </w:p>
    <w:p w14:paraId="0BA86DA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('Посещение термальных источников', 'Оздоровление в термальных источниках', 'Температурные режимы и лечебные свойства'),</w:t>
      </w:r>
    </w:p>
    <w:p w14:paraId="5783C85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('Путешествия на морских круизных лайнерах', 'Плавание на круизных кораблях', 'Маршруты и каюты на корабле'),</w:t>
      </w:r>
    </w:p>
    <w:p w14:paraId="75A939D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('Фотографический туризм', 'Съемка пейзажей и архитектуры', 'Фотоаппаратура и композиция'),</w:t>
      </w:r>
    </w:p>
    <w:p w14:paraId="781D12E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('Спелеотуризм', 'Исследование подземных пещер и карстов', 'Снаряжение и опасности в пещерах'),</w:t>
      </w:r>
    </w:p>
    <w:p w14:paraId="0E6BC08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('Индивидуальные туры', 'Организация индивидуальных маршрутов', 'Персональное обслуживание'),</w:t>
      </w:r>
    </w:p>
    <w:p w14:paraId="56C5B7F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('Исторические путешествия', 'Посещение исторических мест и памятников', 'Экскурсии и исторические факты'),</w:t>
      </w:r>
    </w:p>
    <w:p w14:paraId="7A2F25B1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</w:r>
      <w:r w:rsidRPr="00E45FC7">
        <w:rPr>
          <w:sz w:val="18"/>
          <w:szCs w:val="18"/>
        </w:rPr>
        <w:tab/>
        <w:t>('Садоводство и ботанические сады', 'Уход за садами и изучение растений', 'Ботанические особенности');</w:t>
      </w:r>
    </w:p>
    <w:p w14:paraId="7DC5E28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END</w:t>
      </w:r>
    </w:p>
    <w:p w14:paraId="2B9005D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END</w:t>
      </w:r>
    </w:p>
    <w:p w14:paraId="4F3C2CB8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528C6A1B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-- Проверяем, пуста ли таблица </w:t>
      </w:r>
      <w:r w:rsidRPr="00E45FC7">
        <w:rPr>
          <w:sz w:val="18"/>
          <w:szCs w:val="18"/>
          <w:lang w:val="en-US"/>
        </w:rPr>
        <w:t>Vouchers</w:t>
      </w:r>
    </w:p>
    <w:p w14:paraId="6FCF70C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NOT EXISTS (SELECT * FROM [dbo].[Vouchers])</w:t>
      </w:r>
    </w:p>
    <w:p w14:paraId="0426CD3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BEGIN</w:t>
      </w:r>
    </w:p>
    <w:p w14:paraId="5F9AF2D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DECLARE @VoucherIndex INT;</w:t>
      </w:r>
    </w:p>
    <w:p w14:paraId="56642A9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SET @VoucherIndex = 1;</w:t>
      </w:r>
    </w:p>
    <w:p w14:paraId="5BC25A3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A0CB44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WHILE @VoucherIndex &lt;= 50</w:t>
      </w:r>
    </w:p>
    <w:p w14:paraId="646C9A4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BEGIN</w:t>
      </w:r>
    </w:p>
    <w:p w14:paraId="356850A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lastRenderedPageBreak/>
        <w:t xml:space="preserve">        DECLARE @StartDate DATE;</w:t>
      </w:r>
    </w:p>
    <w:p w14:paraId="7DEA872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@ExpirationDate DATE;</w:t>
      </w:r>
    </w:p>
    <w:p w14:paraId="294FF2B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@HotelId INT;</w:t>
      </w:r>
    </w:p>
    <w:p w14:paraId="7B1FCAA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@TypeOfRecreationId INT;</w:t>
      </w:r>
    </w:p>
    <w:p w14:paraId="0DAF010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@AdditionalServiceId INT;</w:t>
      </w:r>
    </w:p>
    <w:p w14:paraId="0DC81E2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@ClientId INT;</w:t>
      </w:r>
    </w:p>
    <w:p w14:paraId="513A5EA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@EmployessId INT;</w:t>
      </w:r>
    </w:p>
    <w:p w14:paraId="474D9F8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@Reservation BIT;</w:t>
      </w:r>
    </w:p>
    <w:p w14:paraId="07EEEC9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DECLARE @Payment BIT;</w:t>
      </w:r>
    </w:p>
    <w:p w14:paraId="73F74D2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7158758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</w:t>
      </w:r>
      <w:r w:rsidRPr="00E45FC7">
        <w:rPr>
          <w:sz w:val="18"/>
          <w:szCs w:val="18"/>
        </w:rPr>
        <w:t xml:space="preserve">-- Генерация случайных значений для записи в таблицу </w:t>
      </w:r>
      <w:r w:rsidRPr="00E45FC7">
        <w:rPr>
          <w:sz w:val="18"/>
          <w:szCs w:val="18"/>
          <w:lang w:val="en-US"/>
        </w:rPr>
        <w:t>Vouchers</w:t>
      </w:r>
    </w:p>
    <w:p w14:paraId="69A1FFF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 @StartDate = DATEADD(DAY, -1 * (ABS(CHECKSUM(NEWID())) % 365), GETDATE());</w:t>
      </w:r>
    </w:p>
    <w:p w14:paraId="06E619B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SET @ExpirationDate = DATEADD(DAY, (ABS(CHECKSUM(NEWID())) % 30) + 1, @StartDate);</w:t>
      </w:r>
    </w:p>
    <w:p w14:paraId="4475AA5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HotelId</w:t>
      </w:r>
      <w:r w:rsidRPr="00E45FC7">
        <w:rPr>
          <w:sz w:val="18"/>
          <w:szCs w:val="18"/>
        </w:rPr>
        <w:t xml:space="preserve"> = (</w:t>
      </w:r>
      <w:r w:rsidRPr="00E45FC7">
        <w:rPr>
          <w:sz w:val="18"/>
          <w:szCs w:val="18"/>
          <w:lang w:val="en-US"/>
        </w:rPr>
        <w:t>ABS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CHECKSUM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NEWID</w:t>
      </w:r>
      <w:r w:rsidRPr="00E45FC7">
        <w:rPr>
          <w:sz w:val="18"/>
          <w:szCs w:val="18"/>
        </w:rPr>
        <w:t>())) % 50) + 1; -- Предполагается, что у вас есть 50 отелей</w:t>
      </w:r>
    </w:p>
    <w:p w14:paraId="7115C20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TypeOfRecreationId</w:t>
      </w:r>
      <w:r w:rsidRPr="00E45FC7">
        <w:rPr>
          <w:sz w:val="18"/>
          <w:szCs w:val="18"/>
        </w:rPr>
        <w:t xml:space="preserve"> = (</w:t>
      </w:r>
      <w:r w:rsidRPr="00E45FC7">
        <w:rPr>
          <w:sz w:val="18"/>
          <w:szCs w:val="18"/>
          <w:lang w:val="en-US"/>
        </w:rPr>
        <w:t>ABS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CHECKSUM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NEWID</w:t>
      </w:r>
      <w:r w:rsidRPr="00E45FC7">
        <w:rPr>
          <w:sz w:val="18"/>
          <w:szCs w:val="18"/>
        </w:rPr>
        <w:t>())) % 50) + 1; -- Предполагается, что у вас есть 50 типов отдыха</w:t>
      </w:r>
    </w:p>
    <w:p w14:paraId="6AC12CE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AdditionalServiceId</w:t>
      </w:r>
      <w:r w:rsidRPr="00E45FC7">
        <w:rPr>
          <w:sz w:val="18"/>
          <w:szCs w:val="18"/>
        </w:rPr>
        <w:t xml:space="preserve"> = (</w:t>
      </w:r>
      <w:r w:rsidRPr="00E45FC7">
        <w:rPr>
          <w:sz w:val="18"/>
          <w:szCs w:val="18"/>
          <w:lang w:val="en-US"/>
        </w:rPr>
        <w:t>ABS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CHECKSUM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NEWID</w:t>
      </w:r>
      <w:r w:rsidRPr="00E45FC7">
        <w:rPr>
          <w:sz w:val="18"/>
          <w:szCs w:val="18"/>
        </w:rPr>
        <w:t>())) % 10) + 1; -- Предполагается, что у вас есть 10 дополнительных услуг</w:t>
      </w:r>
    </w:p>
    <w:p w14:paraId="0FE49A2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ClientId</w:t>
      </w:r>
      <w:r w:rsidRPr="00E45FC7">
        <w:rPr>
          <w:sz w:val="18"/>
          <w:szCs w:val="18"/>
        </w:rPr>
        <w:t xml:space="preserve"> = (</w:t>
      </w:r>
      <w:r w:rsidRPr="00E45FC7">
        <w:rPr>
          <w:sz w:val="18"/>
          <w:szCs w:val="18"/>
          <w:lang w:val="en-US"/>
        </w:rPr>
        <w:t>ABS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CHECKSUM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NEWID</w:t>
      </w:r>
      <w:r w:rsidRPr="00E45FC7">
        <w:rPr>
          <w:sz w:val="18"/>
          <w:szCs w:val="18"/>
        </w:rPr>
        <w:t>())) % 50) + 1; -- Предполагается, что у вас есть 50 клиентов</w:t>
      </w:r>
    </w:p>
    <w:p w14:paraId="4FF968EF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EmployessId</w:t>
      </w:r>
      <w:r w:rsidRPr="00E45FC7">
        <w:rPr>
          <w:sz w:val="18"/>
          <w:szCs w:val="18"/>
        </w:rPr>
        <w:t xml:space="preserve"> = (</w:t>
      </w:r>
      <w:r w:rsidRPr="00E45FC7">
        <w:rPr>
          <w:sz w:val="18"/>
          <w:szCs w:val="18"/>
          <w:lang w:val="en-US"/>
        </w:rPr>
        <w:t>ABS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CHECKSUM</w:t>
      </w:r>
      <w:r w:rsidRPr="00E45FC7">
        <w:rPr>
          <w:sz w:val="18"/>
          <w:szCs w:val="18"/>
        </w:rPr>
        <w:t>(</w:t>
      </w:r>
      <w:r w:rsidRPr="00E45FC7">
        <w:rPr>
          <w:sz w:val="18"/>
          <w:szCs w:val="18"/>
          <w:lang w:val="en-US"/>
        </w:rPr>
        <w:t>NEWID</w:t>
      </w:r>
      <w:r w:rsidRPr="00E45FC7">
        <w:rPr>
          <w:sz w:val="18"/>
          <w:szCs w:val="18"/>
        </w:rPr>
        <w:t>())) % 50) + 1; -- Предполагается, что у вас есть 50 сотрудников</w:t>
      </w:r>
    </w:p>
    <w:p w14:paraId="2E3B7237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Reservation</w:t>
      </w:r>
      <w:r w:rsidRPr="00E45FC7">
        <w:rPr>
          <w:sz w:val="18"/>
          <w:szCs w:val="18"/>
        </w:rPr>
        <w:t xml:space="preserve"> = </w:t>
      </w:r>
      <w:r w:rsidRPr="00E45FC7">
        <w:rPr>
          <w:sz w:val="18"/>
          <w:szCs w:val="18"/>
          <w:lang w:val="en-US"/>
        </w:rPr>
        <w:t>CASE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WHEN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VoucherIndex</w:t>
      </w:r>
      <w:r w:rsidRPr="00E45FC7">
        <w:rPr>
          <w:sz w:val="18"/>
          <w:szCs w:val="18"/>
        </w:rPr>
        <w:t xml:space="preserve"> % 2 = 0 </w:t>
      </w:r>
      <w:r w:rsidRPr="00E45FC7">
        <w:rPr>
          <w:sz w:val="18"/>
          <w:szCs w:val="18"/>
          <w:lang w:val="en-US"/>
        </w:rPr>
        <w:t>THEN</w:t>
      </w:r>
      <w:r w:rsidRPr="00E45FC7">
        <w:rPr>
          <w:sz w:val="18"/>
          <w:szCs w:val="18"/>
        </w:rPr>
        <w:t xml:space="preserve"> 1 </w:t>
      </w:r>
      <w:r w:rsidRPr="00E45FC7">
        <w:rPr>
          <w:sz w:val="18"/>
          <w:szCs w:val="18"/>
          <w:lang w:val="en-US"/>
        </w:rPr>
        <w:t>ELSE</w:t>
      </w:r>
      <w:r w:rsidRPr="00E45FC7">
        <w:rPr>
          <w:sz w:val="18"/>
          <w:szCs w:val="18"/>
        </w:rPr>
        <w:t xml:space="preserve"> 0 </w:t>
      </w:r>
      <w:r w:rsidRPr="00E45FC7">
        <w:rPr>
          <w:sz w:val="18"/>
          <w:szCs w:val="18"/>
          <w:lang w:val="en-US"/>
        </w:rPr>
        <w:t>END</w:t>
      </w:r>
      <w:r w:rsidRPr="00E45FC7">
        <w:rPr>
          <w:sz w:val="18"/>
          <w:szCs w:val="18"/>
        </w:rPr>
        <w:t>; -- Альтернативно, меняйте значение бита для резервации</w:t>
      </w:r>
    </w:p>
    <w:p w14:paraId="39997635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Payment</w:t>
      </w:r>
      <w:r w:rsidRPr="00E45FC7">
        <w:rPr>
          <w:sz w:val="18"/>
          <w:szCs w:val="18"/>
        </w:rPr>
        <w:t xml:space="preserve"> = </w:t>
      </w:r>
      <w:r w:rsidRPr="00E45FC7">
        <w:rPr>
          <w:sz w:val="18"/>
          <w:szCs w:val="18"/>
          <w:lang w:val="en-US"/>
        </w:rPr>
        <w:t>CASE</w:t>
      </w:r>
      <w:r w:rsidRPr="00E45FC7">
        <w:rPr>
          <w:sz w:val="18"/>
          <w:szCs w:val="18"/>
        </w:rPr>
        <w:t xml:space="preserve"> </w:t>
      </w:r>
      <w:r w:rsidRPr="00E45FC7">
        <w:rPr>
          <w:sz w:val="18"/>
          <w:szCs w:val="18"/>
          <w:lang w:val="en-US"/>
        </w:rPr>
        <w:t>WHEN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VoucherIndex</w:t>
      </w:r>
      <w:r w:rsidRPr="00E45FC7">
        <w:rPr>
          <w:sz w:val="18"/>
          <w:szCs w:val="18"/>
        </w:rPr>
        <w:t xml:space="preserve"> % 3 = 0 </w:t>
      </w:r>
      <w:r w:rsidRPr="00E45FC7">
        <w:rPr>
          <w:sz w:val="18"/>
          <w:szCs w:val="18"/>
          <w:lang w:val="en-US"/>
        </w:rPr>
        <w:t>THEN</w:t>
      </w:r>
      <w:r w:rsidRPr="00E45FC7">
        <w:rPr>
          <w:sz w:val="18"/>
          <w:szCs w:val="18"/>
        </w:rPr>
        <w:t xml:space="preserve"> 1 </w:t>
      </w:r>
      <w:r w:rsidRPr="00E45FC7">
        <w:rPr>
          <w:sz w:val="18"/>
          <w:szCs w:val="18"/>
          <w:lang w:val="en-US"/>
        </w:rPr>
        <w:t>ELSE</w:t>
      </w:r>
      <w:r w:rsidRPr="00E45FC7">
        <w:rPr>
          <w:sz w:val="18"/>
          <w:szCs w:val="18"/>
        </w:rPr>
        <w:t xml:space="preserve"> 0 </w:t>
      </w:r>
      <w:r w:rsidRPr="00E45FC7">
        <w:rPr>
          <w:sz w:val="18"/>
          <w:szCs w:val="18"/>
          <w:lang w:val="en-US"/>
        </w:rPr>
        <w:t>END</w:t>
      </w:r>
      <w:r w:rsidRPr="00E45FC7">
        <w:rPr>
          <w:sz w:val="18"/>
          <w:szCs w:val="18"/>
        </w:rPr>
        <w:t>; -- Альтернативно, меняйте значение бита для оплаты</w:t>
      </w:r>
    </w:p>
    <w:p w14:paraId="4F589B01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153F67B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</w:rPr>
        <w:t xml:space="preserve">        </w:t>
      </w:r>
      <w:r w:rsidRPr="00E45FC7">
        <w:rPr>
          <w:sz w:val="18"/>
          <w:szCs w:val="18"/>
          <w:lang w:val="en-US"/>
        </w:rPr>
        <w:t>-- Вставляем данные в таблицу Vouchers</w:t>
      </w:r>
    </w:p>
    <w:p w14:paraId="3C7A454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INSERT INTO [dbo].[Vouchers] ([StartDate], [ExpirationDate], [HotelId], [TypeOfRecreationId], [AdditionalServiceId], [ClientId], [EmployessId], [Reservation], [Payment])</w:t>
      </w:r>
    </w:p>
    <w:p w14:paraId="39C062F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    VALUES (@StartDate, @ExpirationDate, @HotelId, @TypeOfRecreationId, @AdditionalServiceId, @ClientId, @EmployessId, @Reservation, @Payment);</w:t>
      </w:r>
    </w:p>
    <w:p w14:paraId="24A0D9E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49D4FDD0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 xml:space="preserve">        SET</w:t>
      </w:r>
      <w:r w:rsidRPr="00E45FC7">
        <w:rPr>
          <w:sz w:val="18"/>
          <w:szCs w:val="18"/>
        </w:rPr>
        <w:t xml:space="preserve"> @</w:t>
      </w:r>
      <w:r w:rsidRPr="00E45FC7">
        <w:rPr>
          <w:sz w:val="18"/>
          <w:szCs w:val="18"/>
          <w:lang w:val="en-US"/>
        </w:rPr>
        <w:t>VoucherIndex</w:t>
      </w:r>
      <w:r w:rsidRPr="00E45FC7">
        <w:rPr>
          <w:sz w:val="18"/>
          <w:szCs w:val="18"/>
        </w:rPr>
        <w:t xml:space="preserve"> = @</w:t>
      </w:r>
      <w:r w:rsidRPr="00E45FC7">
        <w:rPr>
          <w:sz w:val="18"/>
          <w:szCs w:val="18"/>
          <w:lang w:val="en-US"/>
        </w:rPr>
        <w:t>VoucherIndex</w:t>
      </w:r>
      <w:r w:rsidRPr="00E45FC7">
        <w:rPr>
          <w:sz w:val="18"/>
          <w:szCs w:val="18"/>
        </w:rPr>
        <w:t xml:space="preserve"> + 1;</w:t>
      </w:r>
    </w:p>
    <w:p w14:paraId="0B19EE8E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    </w:t>
      </w:r>
      <w:r w:rsidRPr="00E45FC7">
        <w:rPr>
          <w:sz w:val="18"/>
          <w:szCs w:val="18"/>
          <w:lang w:val="en-US"/>
        </w:rPr>
        <w:t>END</w:t>
      </w:r>
    </w:p>
    <w:p w14:paraId="7CE176D4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END</w:t>
      </w:r>
    </w:p>
    <w:p w14:paraId="70989A86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296CFC18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>-- Просмотр данных таблиц</w:t>
      </w:r>
    </w:p>
    <w:p w14:paraId="550FF07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5F891DE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CREATE VIEW VoucherView AS</w:t>
      </w:r>
    </w:p>
    <w:p w14:paraId="2A4E3AB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SELECT</w:t>
      </w:r>
    </w:p>
    <w:p w14:paraId="162F064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v.[Id] AS [VoucherId],</w:t>
      </w:r>
    </w:p>
    <w:p w14:paraId="2510811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v.[StartDate],</w:t>
      </w:r>
    </w:p>
    <w:p w14:paraId="053480F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v.[ExpirationDate],</w:t>
      </w:r>
    </w:p>
    <w:p w14:paraId="4A44F72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h.[Name] AS [HotelName],</w:t>
      </w:r>
    </w:p>
    <w:p w14:paraId="52CB329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c.[FIO] AS [ClientName],</w:t>
      </w:r>
    </w:p>
    <w:p w14:paraId="5860C25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e.[FIO] AS [EmployeeName],</w:t>
      </w:r>
    </w:p>
    <w:p w14:paraId="130D5F2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tr.[Name] AS [RecreationType],</w:t>
      </w:r>
    </w:p>
    <w:p w14:paraId="0307135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s.[Name] AS [AdditionalService],</w:t>
      </w:r>
    </w:p>
    <w:p w14:paraId="417D935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v.[Reservation],</w:t>
      </w:r>
    </w:p>
    <w:p w14:paraId="098B882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v.[Payment]</w:t>
      </w:r>
    </w:p>
    <w:p w14:paraId="48F2BBB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FROM [dbo].[Vouchers] v</w:t>
      </w:r>
    </w:p>
    <w:p w14:paraId="2319731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JOIN [dbo].[Hotels] h ON v.[HotelId] = h.[Id]</w:t>
      </w:r>
    </w:p>
    <w:p w14:paraId="226117F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JOIN [dbo].[Clients] c ON v.[ClientId] = c.[Id]</w:t>
      </w:r>
    </w:p>
    <w:p w14:paraId="01E22E9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JOIN [dbo].[Employees] e ON v.[EmployessId] = e.[Id]</w:t>
      </w:r>
    </w:p>
    <w:p w14:paraId="5D21022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JOIN [dbo].[TypesOfRecreation] tr ON v.[TypeOfRecreationId] = tr.[Id]</w:t>
      </w:r>
    </w:p>
    <w:p w14:paraId="565BB88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JOIN [dbo].[AdditionalServices] s ON v.[AdditionalServiceId] = s.[Id];</w:t>
      </w:r>
    </w:p>
    <w:p w14:paraId="17C4072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5652A49A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 xml:space="preserve">-- Создаем представление для таблицы </w:t>
      </w:r>
      <w:r w:rsidRPr="00E45FC7">
        <w:rPr>
          <w:sz w:val="18"/>
          <w:szCs w:val="18"/>
          <w:lang w:val="en-US"/>
        </w:rPr>
        <w:t>Hotels</w:t>
      </w:r>
    </w:p>
    <w:p w14:paraId="3B818E7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GO</w:t>
      </w:r>
    </w:p>
    <w:p w14:paraId="744297D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lastRenderedPageBreak/>
        <w:t>CREATE VIEW HotelView AS</w:t>
      </w:r>
    </w:p>
    <w:p w14:paraId="39C7C03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SELECT * FROM [dbo].[Hotels];</w:t>
      </w:r>
    </w:p>
    <w:p w14:paraId="3F25BEF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261B0FE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Представление для таблицы TypesOfRecreation</w:t>
      </w:r>
    </w:p>
    <w:p w14:paraId="773DB70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15A47F6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CREATE VIEW RecreationView AS</w:t>
      </w:r>
    </w:p>
    <w:p w14:paraId="62B7B0A3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  <w:lang w:val="en-US"/>
        </w:rPr>
        <w:t>SELECT</w:t>
      </w:r>
      <w:r w:rsidRPr="00E45FC7">
        <w:rPr>
          <w:sz w:val="18"/>
          <w:szCs w:val="18"/>
        </w:rPr>
        <w:t xml:space="preserve"> * </w:t>
      </w:r>
      <w:r w:rsidRPr="00E45FC7">
        <w:rPr>
          <w:sz w:val="18"/>
          <w:szCs w:val="18"/>
          <w:lang w:val="en-US"/>
        </w:rPr>
        <w:t>FROM</w:t>
      </w:r>
      <w:r w:rsidRPr="00E45FC7">
        <w:rPr>
          <w:sz w:val="18"/>
          <w:szCs w:val="18"/>
        </w:rPr>
        <w:t xml:space="preserve"> [</w:t>
      </w:r>
      <w:r w:rsidRPr="00E45FC7">
        <w:rPr>
          <w:sz w:val="18"/>
          <w:szCs w:val="18"/>
          <w:lang w:val="en-US"/>
        </w:rPr>
        <w:t>dbo</w:t>
      </w:r>
      <w:r w:rsidRPr="00E45FC7">
        <w:rPr>
          <w:sz w:val="18"/>
          <w:szCs w:val="18"/>
        </w:rPr>
        <w:t>].[</w:t>
      </w:r>
      <w:r w:rsidRPr="00E45FC7">
        <w:rPr>
          <w:sz w:val="18"/>
          <w:szCs w:val="18"/>
          <w:lang w:val="en-US"/>
        </w:rPr>
        <w:t>TypesOfRecreation</w:t>
      </w:r>
      <w:r w:rsidRPr="00E45FC7">
        <w:rPr>
          <w:sz w:val="18"/>
          <w:szCs w:val="18"/>
        </w:rPr>
        <w:t>];</w:t>
      </w:r>
    </w:p>
    <w:p w14:paraId="3C00357B" w14:textId="77777777" w:rsidR="00E45FC7" w:rsidRPr="00E45FC7" w:rsidRDefault="00E45FC7" w:rsidP="00E45FC7">
      <w:pPr>
        <w:spacing w:after="0"/>
        <w:rPr>
          <w:sz w:val="18"/>
          <w:szCs w:val="18"/>
        </w:rPr>
      </w:pPr>
    </w:p>
    <w:p w14:paraId="6F108879" w14:textId="77777777" w:rsidR="00E45FC7" w:rsidRPr="00E45FC7" w:rsidRDefault="00E45FC7" w:rsidP="00E45FC7">
      <w:pPr>
        <w:spacing w:after="0"/>
        <w:rPr>
          <w:sz w:val="18"/>
          <w:szCs w:val="18"/>
        </w:rPr>
      </w:pPr>
      <w:r w:rsidRPr="00E45FC7">
        <w:rPr>
          <w:sz w:val="18"/>
          <w:szCs w:val="18"/>
        </w:rPr>
        <w:t>-- Создаем представление с определенными данными</w:t>
      </w:r>
    </w:p>
    <w:p w14:paraId="68506D2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7078AA9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CREATE VIEW EmployeesOver30 AS</w:t>
      </w:r>
    </w:p>
    <w:p w14:paraId="6036386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SELECT * FROM [dbo].[Employees]</w:t>
      </w:r>
    </w:p>
    <w:p w14:paraId="1B1DB81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WHERE [Age] &gt; 30;</w:t>
      </w:r>
    </w:p>
    <w:p w14:paraId="5E2BC51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5035A7F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-- Создание хранимых процедур</w:t>
      </w:r>
    </w:p>
    <w:p w14:paraId="3578FAE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OBJECT_ID('dbo.InsertHotel', 'P') IS NOT NULL</w:t>
      </w:r>
    </w:p>
    <w:p w14:paraId="7D3D6F4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DROP PROCEDURE dbo.InsertHotel;</w:t>
      </w:r>
    </w:p>
    <w:p w14:paraId="38E2624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5FE0872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CREATE PROCEDURE InsertHotel</w:t>
      </w:r>
    </w:p>
    <w:p w14:paraId="43AE6CD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@Name NVARCHAR(100),</w:t>
      </w:r>
    </w:p>
    <w:p w14:paraId="159337E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@Country NVARCHAR(100),</w:t>
      </w:r>
    </w:p>
    <w:p w14:paraId="4BD33AD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@City NVARCHAR(100),</w:t>
      </w:r>
    </w:p>
    <w:p w14:paraId="0184C88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@Address NVARCHAR(200),</w:t>
      </w:r>
    </w:p>
    <w:p w14:paraId="5E0DEA5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@Phone NVARCHAR(20),</w:t>
      </w:r>
    </w:p>
    <w:p w14:paraId="56E4CD4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@Stars INT,</w:t>
      </w:r>
    </w:p>
    <w:p w14:paraId="22A3D36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@TheContactPerson NVARCHAR(100)</w:t>
      </w:r>
    </w:p>
    <w:p w14:paraId="01F27350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AS</w:t>
      </w:r>
    </w:p>
    <w:p w14:paraId="4D3E6375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BEGIN</w:t>
      </w:r>
    </w:p>
    <w:p w14:paraId="6D7A5D7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INSERT INTO [dbo].[Hotels] ([Name], [Country], [City], [Address], [Phone], [Stars], [TheContactPerson])</w:t>
      </w:r>
    </w:p>
    <w:p w14:paraId="0A60868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VALUES (@Name, @Country, @City, @Address, @Phone, @Stars, @TheContactPerson);</w:t>
      </w:r>
    </w:p>
    <w:p w14:paraId="3415E34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END</w:t>
      </w:r>
    </w:p>
    <w:p w14:paraId="46BBF1E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333C1B16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23E7F19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OBJECT_ID('dbo.UpdateClient', 'P') IS NOT NULL</w:t>
      </w:r>
    </w:p>
    <w:p w14:paraId="142CC69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DROP PROCEDURE dbo.UpdateClient;</w:t>
      </w:r>
    </w:p>
    <w:p w14:paraId="14CC3FD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7AB8F30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CREATE PROCEDURE UpdateClient</w:t>
      </w:r>
    </w:p>
    <w:p w14:paraId="2450B6B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@ClientId INT,</w:t>
      </w:r>
    </w:p>
    <w:p w14:paraId="477ECD3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@FIO NVARCHAR(150),</w:t>
      </w:r>
    </w:p>
    <w:p w14:paraId="6693BA6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@DateOfBirth DATE,</w:t>
      </w:r>
    </w:p>
    <w:p w14:paraId="4C62F22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@Sex NVARCHAR(50),</w:t>
      </w:r>
    </w:p>
    <w:p w14:paraId="0AF1DD1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@Address NVARCHAR(100),</w:t>
      </w:r>
    </w:p>
    <w:p w14:paraId="7BBB003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@Series NVARCHAR(50),</w:t>
      </w:r>
    </w:p>
    <w:p w14:paraId="5004F1E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@Number BIGINT,</w:t>
      </w:r>
    </w:p>
    <w:p w14:paraId="68C24CA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@Discount BIGINT</w:t>
      </w:r>
    </w:p>
    <w:p w14:paraId="0103223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AS</w:t>
      </w:r>
    </w:p>
    <w:p w14:paraId="704494BC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BEGIN</w:t>
      </w:r>
    </w:p>
    <w:p w14:paraId="120ADAB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UPDATE [dbo].[Clients]</w:t>
      </w:r>
    </w:p>
    <w:p w14:paraId="4574C15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SET</w:t>
      </w:r>
    </w:p>
    <w:p w14:paraId="2B2A2F47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[FIO] = @FIO,</w:t>
      </w:r>
    </w:p>
    <w:p w14:paraId="0C64764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[DateOfBirth] = @DateOfBirth,</w:t>
      </w:r>
    </w:p>
    <w:p w14:paraId="0519960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[Sex] = @Sex,</w:t>
      </w:r>
    </w:p>
    <w:p w14:paraId="419E1C8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[Address] = @Address,</w:t>
      </w:r>
    </w:p>
    <w:p w14:paraId="69BA576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[Series] = @Series,</w:t>
      </w:r>
    </w:p>
    <w:p w14:paraId="2CB76F1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[Number] = @Number,</w:t>
      </w:r>
    </w:p>
    <w:p w14:paraId="142CD3EB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[Discount] = @Discount</w:t>
      </w:r>
    </w:p>
    <w:p w14:paraId="16CA91B3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WHERE</w:t>
      </w:r>
    </w:p>
    <w:p w14:paraId="744443C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lastRenderedPageBreak/>
        <w:tab/>
      </w: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[Id] = @ClientId;</w:t>
      </w:r>
    </w:p>
    <w:p w14:paraId="79E8717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END</w:t>
      </w:r>
    </w:p>
    <w:p w14:paraId="6555FC82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2EC4E111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</w:p>
    <w:p w14:paraId="51FB1AD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IF OBJECT_ID('dbo.DeleteAdditionalServiceById', 'P') IS NOT NULL</w:t>
      </w:r>
    </w:p>
    <w:p w14:paraId="2941D039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 xml:space="preserve">    DROP PROCEDURE dbo.DeleteAdditionalServiceById;</w:t>
      </w:r>
    </w:p>
    <w:p w14:paraId="5CDDE8E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</w:p>
    <w:p w14:paraId="483DE494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CREATE PROCEDURE DeleteAdditionalServiceById</w:t>
      </w:r>
    </w:p>
    <w:p w14:paraId="0976CDB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@ServiceId INT</w:t>
      </w:r>
    </w:p>
    <w:p w14:paraId="2DBFD2E8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AS</w:t>
      </w:r>
    </w:p>
    <w:p w14:paraId="330AE2CD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BEGIN</w:t>
      </w:r>
    </w:p>
    <w:p w14:paraId="43ABA81E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DELETE FROM [dbo].[AdditionalServices]</w:t>
      </w:r>
    </w:p>
    <w:p w14:paraId="2B5D51FA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</w:r>
      <w:r w:rsidRPr="00E45FC7">
        <w:rPr>
          <w:sz w:val="18"/>
          <w:szCs w:val="18"/>
          <w:lang w:val="en-US"/>
        </w:rPr>
        <w:tab/>
        <w:t>WHERE [Id] = @ServiceId;</w:t>
      </w:r>
    </w:p>
    <w:p w14:paraId="361EBDCF" w14:textId="77777777" w:rsidR="00E45FC7" w:rsidRPr="00E45FC7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ab/>
        <w:t>END</w:t>
      </w:r>
    </w:p>
    <w:p w14:paraId="178228EB" w14:textId="54648DCF" w:rsidR="000C7183" w:rsidRPr="00B72C55" w:rsidRDefault="00E45FC7" w:rsidP="00E45FC7">
      <w:pPr>
        <w:spacing w:after="0"/>
        <w:rPr>
          <w:sz w:val="18"/>
          <w:szCs w:val="18"/>
          <w:lang w:val="en-US"/>
        </w:rPr>
      </w:pPr>
      <w:r w:rsidRPr="00E45FC7">
        <w:rPr>
          <w:sz w:val="18"/>
          <w:szCs w:val="18"/>
          <w:lang w:val="en-US"/>
        </w:rPr>
        <w:t>GO</w:t>
      </w:r>
      <w:bookmarkStart w:id="1" w:name="_GoBack"/>
      <w:bookmarkEnd w:id="1"/>
    </w:p>
    <w:p w14:paraId="1A1A56EF" w14:textId="77777777" w:rsidR="00D7708B" w:rsidRDefault="00D7708B" w:rsidP="00D770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85C91D" w14:textId="77777777" w:rsidR="00D7708B" w:rsidRPr="00D7708B" w:rsidRDefault="00D7708B" w:rsidP="00D7708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A8169E0" w14:textId="77777777" w:rsidR="00D7708B" w:rsidRPr="00D7708B" w:rsidRDefault="00D7708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61C79874" w14:textId="77777777" w:rsidR="00E61BDB" w:rsidRPr="00D7708B" w:rsidRDefault="00E61BD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130916D" w14:textId="77777777" w:rsidR="00E61BDB" w:rsidRPr="00D7708B" w:rsidRDefault="00E61BDB" w:rsidP="00E61BD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47E307" w14:textId="77777777" w:rsidR="00E61BDB" w:rsidRPr="00D7708B" w:rsidRDefault="00E61BD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3DD7AFC" w14:textId="77777777" w:rsidR="00E61BDB" w:rsidRPr="00D7708B" w:rsidRDefault="00E61BD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62C3B756" w14:textId="77777777" w:rsidR="00B76D6B" w:rsidRPr="00D7708B" w:rsidRDefault="00B76D6B" w:rsidP="00B76D6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95D5B60" w14:textId="77777777" w:rsidR="005B67F9" w:rsidRPr="00D7708B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Cs w:val="22"/>
        </w:rPr>
      </w:pPr>
    </w:p>
    <w:sectPr w:rsidR="005B67F9" w:rsidRPr="00D7708B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5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4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8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111BA"/>
    <w:rsid w:val="00012398"/>
    <w:rsid w:val="000371EB"/>
    <w:rsid w:val="0005481B"/>
    <w:rsid w:val="000778C8"/>
    <w:rsid w:val="000A7CF8"/>
    <w:rsid w:val="000B6005"/>
    <w:rsid w:val="000C5C09"/>
    <w:rsid w:val="000C5FC2"/>
    <w:rsid w:val="000C7183"/>
    <w:rsid w:val="000D4449"/>
    <w:rsid w:val="000D5A17"/>
    <w:rsid w:val="000E38C5"/>
    <w:rsid w:val="000E4390"/>
    <w:rsid w:val="000F37EC"/>
    <w:rsid w:val="001101F2"/>
    <w:rsid w:val="00111BAB"/>
    <w:rsid w:val="00125151"/>
    <w:rsid w:val="00156258"/>
    <w:rsid w:val="00161B49"/>
    <w:rsid w:val="0016618B"/>
    <w:rsid w:val="00175971"/>
    <w:rsid w:val="00194340"/>
    <w:rsid w:val="001B1201"/>
    <w:rsid w:val="001C6CAA"/>
    <w:rsid w:val="00210A2A"/>
    <w:rsid w:val="002137CF"/>
    <w:rsid w:val="002208AF"/>
    <w:rsid w:val="0022446D"/>
    <w:rsid w:val="00241A80"/>
    <w:rsid w:val="00265762"/>
    <w:rsid w:val="002B167E"/>
    <w:rsid w:val="002D766A"/>
    <w:rsid w:val="002E1488"/>
    <w:rsid w:val="002E335A"/>
    <w:rsid w:val="00321A0E"/>
    <w:rsid w:val="00336AC9"/>
    <w:rsid w:val="0033727F"/>
    <w:rsid w:val="00363FD3"/>
    <w:rsid w:val="00374660"/>
    <w:rsid w:val="00395A55"/>
    <w:rsid w:val="003973C2"/>
    <w:rsid w:val="003A505E"/>
    <w:rsid w:val="003E0D08"/>
    <w:rsid w:val="003F1011"/>
    <w:rsid w:val="0040371F"/>
    <w:rsid w:val="00435E81"/>
    <w:rsid w:val="00471C3A"/>
    <w:rsid w:val="00494466"/>
    <w:rsid w:val="004B26AE"/>
    <w:rsid w:val="004C2B6D"/>
    <w:rsid w:val="004F058A"/>
    <w:rsid w:val="0050228F"/>
    <w:rsid w:val="00505215"/>
    <w:rsid w:val="00520CB3"/>
    <w:rsid w:val="00523B1B"/>
    <w:rsid w:val="00543730"/>
    <w:rsid w:val="00556995"/>
    <w:rsid w:val="005640B6"/>
    <w:rsid w:val="00575725"/>
    <w:rsid w:val="005920C1"/>
    <w:rsid w:val="0059572A"/>
    <w:rsid w:val="005B67F9"/>
    <w:rsid w:val="005D1BC2"/>
    <w:rsid w:val="00617749"/>
    <w:rsid w:val="00632B7A"/>
    <w:rsid w:val="006407C8"/>
    <w:rsid w:val="00657468"/>
    <w:rsid w:val="006637D9"/>
    <w:rsid w:val="006817D1"/>
    <w:rsid w:val="0068541D"/>
    <w:rsid w:val="006B3C0B"/>
    <w:rsid w:val="006C0BE1"/>
    <w:rsid w:val="006C5A55"/>
    <w:rsid w:val="006C6A8F"/>
    <w:rsid w:val="00707D50"/>
    <w:rsid w:val="00713B86"/>
    <w:rsid w:val="007143B3"/>
    <w:rsid w:val="00717142"/>
    <w:rsid w:val="00744984"/>
    <w:rsid w:val="007721B5"/>
    <w:rsid w:val="007855D4"/>
    <w:rsid w:val="007A34DD"/>
    <w:rsid w:val="007C28AB"/>
    <w:rsid w:val="007C7252"/>
    <w:rsid w:val="007F0921"/>
    <w:rsid w:val="007F15AB"/>
    <w:rsid w:val="00807263"/>
    <w:rsid w:val="00812BB7"/>
    <w:rsid w:val="00821060"/>
    <w:rsid w:val="00821466"/>
    <w:rsid w:val="00830E0A"/>
    <w:rsid w:val="00843D6C"/>
    <w:rsid w:val="00852B37"/>
    <w:rsid w:val="00854B33"/>
    <w:rsid w:val="00875427"/>
    <w:rsid w:val="0089655F"/>
    <w:rsid w:val="008A26F9"/>
    <w:rsid w:val="008B28BF"/>
    <w:rsid w:val="008D0FD9"/>
    <w:rsid w:val="008D1BB0"/>
    <w:rsid w:val="00901CF1"/>
    <w:rsid w:val="009150CB"/>
    <w:rsid w:val="009473C5"/>
    <w:rsid w:val="009602B8"/>
    <w:rsid w:val="00964C24"/>
    <w:rsid w:val="009C33C9"/>
    <w:rsid w:val="009D0621"/>
    <w:rsid w:val="009D5FAD"/>
    <w:rsid w:val="009E03B3"/>
    <w:rsid w:val="009E4504"/>
    <w:rsid w:val="00A0114E"/>
    <w:rsid w:val="00A22FB2"/>
    <w:rsid w:val="00A333E3"/>
    <w:rsid w:val="00A35703"/>
    <w:rsid w:val="00A67ABC"/>
    <w:rsid w:val="00A74CFF"/>
    <w:rsid w:val="00A846FE"/>
    <w:rsid w:val="00AC0D66"/>
    <w:rsid w:val="00AD183C"/>
    <w:rsid w:val="00AE76BC"/>
    <w:rsid w:val="00B36098"/>
    <w:rsid w:val="00B72C55"/>
    <w:rsid w:val="00B76D6B"/>
    <w:rsid w:val="00B779F5"/>
    <w:rsid w:val="00B97A16"/>
    <w:rsid w:val="00BA08AB"/>
    <w:rsid w:val="00BA4049"/>
    <w:rsid w:val="00BA5032"/>
    <w:rsid w:val="00BD062E"/>
    <w:rsid w:val="00BE689C"/>
    <w:rsid w:val="00BF2AA8"/>
    <w:rsid w:val="00BF5A86"/>
    <w:rsid w:val="00C12D3D"/>
    <w:rsid w:val="00C12D8B"/>
    <w:rsid w:val="00C2547D"/>
    <w:rsid w:val="00C31348"/>
    <w:rsid w:val="00C55002"/>
    <w:rsid w:val="00C57C31"/>
    <w:rsid w:val="00C908DD"/>
    <w:rsid w:val="00CA13C4"/>
    <w:rsid w:val="00CA4B61"/>
    <w:rsid w:val="00CD2085"/>
    <w:rsid w:val="00CD617F"/>
    <w:rsid w:val="00CD798C"/>
    <w:rsid w:val="00CF3E68"/>
    <w:rsid w:val="00D01ABF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16508"/>
    <w:rsid w:val="00E261A6"/>
    <w:rsid w:val="00E33C62"/>
    <w:rsid w:val="00E347DC"/>
    <w:rsid w:val="00E40FF9"/>
    <w:rsid w:val="00E45FC7"/>
    <w:rsid w:val="00E56902"/>
    <w:rsid w:val="00E61BDB"/>
    <w:rsid w:val="00E667A5"/>
    <w:rsid w:val="00E73DF9"/>
    <w:rsid w:val="00E8226C"/>
    <w:rsid w:val="00E87327"/>
    <w:rsid w:val="00EE432F"/>
    <w:rsid w:val="00EE52C0"/>
    <w:rsid w:val="00EF38C9"/>
    <w:rsid w:val="00EF4A26"/>
    <w:rsid w:val="00F02D8F"/>
    <w:rsid w:val="00F06DF0"/>
    <w:rsid w:val="00F16529"/>
    <w:rsid w:val="00F46326"/>
    <w:rsid w:val="00F46351"/>
    <w:rsid w:val="00F77CF9"/>
    <w:rsid w:val="00F8517E"/>
    <w:rsid w:val="00F87A5A"/>
    <w:rsid w:val="00F87E92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B1B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3B1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8A5F-4FB5-470B-8678-80C0CDAD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4207</Words>
  <Characters>23985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ASUS</cp:lastModifiedBy>
  <cp:revision>2</cp:revision>
  <dcterms:created xsi:type="dcterms:W3CDTF">2023-09-26T17:57:00Z</dcterms:created>
  <dcterms:modified xsi:type="dcterms:W3CDTF">2023-09-26T17:57:00Z</dcterms:modified>
</cp:coreProperties>
</file>