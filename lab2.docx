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8145156" w:rsidR="00AC0D66" w:rsidRPr="00787936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787936" w:rsidRPr="00787936">
        <w:rPr>
          <w:rFonts w:ascii="Times New Roman" w:hAnsi="Times New Roman"/>
          <w:b/>
          <w:sz w:val="28"/>
          <w:szCs w:val="28"/>
        </w:rPr>
        <w:t>2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4A3AE6BF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Использование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ENTITY FRAMEWORK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LINQ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для работы с базами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5F3A1DAB" w:rsidR="00E0301F" w:rsidRDefault="001A170E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Ермолин Д. К.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1B1440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787936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ENTITY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FRAMEWORK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и получить навыки написания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LINQ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запросов к объектам, связанным с таблицами базы данных СУБД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MS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SQL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сервер.</w:t>
      </w:r>
    </w:p>
    <w:p w14:paraId="56DF2928" w14:textId="77777777" w:rsidR="00E73DF9" w:rsidRPr="00520CB3" w:rsidRDefault="00E73DF9" w:rsidP="00520C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3B4914A7" w14:textId="78024969" w:rsidR="00830CE7" w:rsidRPr="00830CE7" w:rsidRDefault="00830CE7" w:rsidP="00830CE7">
      <w:pPr>
        <w:tabs>
          <w:tab w:val="left" w:pos="126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1.1. Создать с использованием .</w:t>
      </w:r>
      <w:r w:rsidRPr="00830CE7">
        <w:rPr>
          <w:rFonts w:ascii="Times New Roman" w:hAnsi="Times New Roman"/>
          <w:i/>
          <w:iCs/>
          <w:sz w:val="28"/>
          <w:szCs w:val="28"/>
        </w:rPr>
        <w:t>NET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CE7">
        <w:rPr>
          <w:rFonts w:ascii="Times New Roman" w:hAnsi="Times New Roman"/>
          <w:sz w:val="28"/>
          <w:szCs w:val="28"/>
        </w:rPr>
        <w:t>Core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консольное приложение, содержащее набор классов, моделирующих предметную область соответствующей своему варианту и ранее созданную и заполненной тестовыми данными задания базой </w:t>
      </w:r>
      <w:r w:rsidRPr="00830CE7">
        <w:rPr>
          <w:rFonts w:ascii="Times New Roman" w:hAnsi="Times New Roman"/>
          <w:i/>
          <w:iCs/>
          <w:sz w:val="28"/>
          <w:szCs w:val="28"/>
        </w:rPr>
        <w:t>MS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SQL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Server</w:t>
      </w:r>
      <w:r w:rsidRPr="00830CE7">
        <w:rPr>
          <w:rFonts w:ascii="Times New Roman" w:hAnsi="Times New Roman"/>
          <w:sz w:val="28"/>
          <w:szCs w:val="28"/>
        </w:rPr>
        <w:t>. Для этого необходимо создать:</w:t>
      </w:r>
    </w:p>
    <w:p w14:paraId="7DAA216E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</w:t>
      </w:r>
    </w:p>
    <w:p w14:paraId="02D18634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3B163B81" w14:textId="151AD36F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 xml:space="preserve">1.2. Выполнить, используя объекты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и </w:t>
      </w:r>
      <w:r w:rsidRPr="00830CE7">
        <w:rPr>
          <w:rFonts w:ascii="Times New Roman" w:hAnsi="Times New Roman"/>
          <w:i/>
          <w:iCs/>
          <w:sz w:val="28"/>
          <w:szCs w:val="28"/>
        </w:rPr>
        <w:t>LINQ</w:t>
      </w:r>
      <w:r w:rsidRPr="00830CE7">
        <w:rPr>
          <w:rFonts w:ascii="Times New Roman" w:hAnsi="Times New Roman"/>
          <w:sz w:val="28"/>
          <w:szCs w:val="28"/>
        </w:rPr>
        <w:t>:</w:t>
      </w:r>
    </w:p>
    <w:p w14:paraId="5EF589B2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</w:t>
      </w:r>
      <w:r w:rsidRPr="00830CE7">
        <w:rPr>
          <w:rFonts w:ascii="Times New Roman" w:hAnsi="Times New Roman"/>
          <w:sz w:val="28"/>
          <w:szCs w:val="28"/>
        </w:rPr>
        <w:tab/>
        <w:t>Выборку всех данных из таблицы, стоящей в схеме базы данных нас стороне отношения «один» – 1 шт.</w:t>
      </w:r>
    </w:p>
    <w:p w14:paraId="0CB06D9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2.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67694AB1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3.</w:t>
      </w:r>
      <w:r w:rsidRPr="00830CE7">
        <w:rPr>
          <w:rFonts w:ascii="Times New Roman" w:hAnsi="Times New Roman"/>
          <w:sz w:val="28"/>
          <w:szCs w:val="28"/>
        </w:rPr>
        <w:tab/>
        <w:t>Выборку данных, сгруппированных по любому из полей данных с выводом какого-либо итогового результата (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min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max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avg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сount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4D63466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4.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полей двух таблиц, связанных между собой отношением «один-ко-многим» – 1 шт.</w:t>
      </w:r>
    </w:p>
    <w:p w14:paraId="74910960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5.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7B21A2E7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6.</w:t>
      </w:r>
      <w:r w:rsidRPr="00830CE7">
        <w:rPr>
          <w:rFonts w:ascii="Times New Roman" w:hAnsi="Times New Roman"/>
          <w:sz w:val="28"/>
          <w:szCs w:val="28"/>
        </w:rPr>
        <w:tab/>
        <w:t>Вставку данных в таблицы, стоящей на стороне отношения «Один» – 1 шт.</w:t>
      </w:r>
    </w:p>
    <w:p w14:paraId="54738203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7.</w:t>
      </w:r>
      <w:r w:rsidRPr="00830CE7">
        <w:rPr>
          <w:rFonts w:ascii="Times New Roman" w:hAnsi="Times New Roman"/>
          <w:sz w:val="28"/>
          <w:szCs w:val="28"/>
        </w:rPr>
        <w:tab/>
        <w:t xml:space="preserve">Вставку данных в таблицы, стоящей на стороне отношения «Многие» – 1 шт.: </w:t>
      </w:r>
    </w:p>
    <w:p w14:paraId="6E4F7DEF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8.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«Один» – 1 шт.</w:t>
      </w:r>
    </w:p>
    <w:p w14:paraId="7A9F39A6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9.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«Многие» – 1 шт.</w:t>
      </w:r>
    </w:p>
    <w:p w14:paraId="49739103" w14:textId="21DF5399" w:rsidR="00830CE7" w:rsidRPr="00830CE7" w:rsidRDefault="00830CE7" w:rsidP="00830CE7">
      <w:pPr>
        <w:tabs>
          <w:tab w:val="left" w:pos="108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10.</w:t>
      </w:r>
      <w:r w:rsidRPr="00830CE7">
        <w:rPr>
          <w:rFonts w:ascii="Times New Roman" w:hAnsi="Times New Roman"/>
          <w:sz w:val="28"/>
          <w:szCs w:val="28"/>
        </w:rPr>
        <w:tab/>
        <w:t xml:space="preserve"> Обновление удовлетворяющих определенному условию записей в любой из таблиц базы данных – 1 шт.</w:t>
      </w:r>
    </w:p>
    <w:p w14:paraId="4E108CE0" w14:textId="1F75918C" w:rsid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63F9">
        <w:rPr>
          <w:rFonts w:ascii="Times New Roman" w:hAnsi="Times New Roman"/>
          <w:sz w:val="28"/>
          <w:szCs w:val="28"/>
        </w:rPr>
        <w:t>1</w:t>
      </w:r>
      <w:r w:rsidRPr="00830CE7">
        <w:rPr>
          <w:rFonts w:ascii="Times New Roman" w:hAnsi="Times New Roman"/>
          <w:sz w:val="28"/>
          <w:szCs w:val="28"/>
        </w:rPr>
        <w:t xml:space="preserve">.3. Разместить выполненный проект на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830CE7">
        <w:rPr>
          <w:rFonts w:ascii="Times New Roman" w:hAnsi="Times New Roman"/>
          <w:sz w:val="28"/>
          <w:szCs w:val="28"/>
        </w:rPr>
        <w:t>.</w:t>
      </w:r>
    </w:p>
    <w:p w14:paraId="5BD800B3" w14:textId="77777777" w:rsidR="00395A55" w:rsidRPr="00520CB3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528E475F" w14:textId="44476352" w:rsidR="00165303" w:rsidRDefault="002E05AC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165303">
        <w:rPr>
          <w:bCs/>
          <w:sz w:val="28"/>
          <w:szCs w:val="28"/>
        </w:rPr>
        <w:t xml:space="preserve">ля работы с базой данных при помощи </w:t>
      </w:r>
      <w:r w:rsidR="00165303" w:rsidRPr="00165303">
        <w:rPr>
          <w:bCs/>
          <w:i/>
          <w:iCs/>
          <w:sz w:val="28"/>
          <w:szCs w:val="28"/>
          <w:lang w:val="en-US"/>
        </w:rPr>
        <w:t>ENTITY</w:t>
      </w:r>
      <w:r w:rsidR="00165303" w:rsidRPr="00165303">
        <w:rPr>
          <w:bCs/>
          <w:i/>
          <w:iCs/>
          <w:sz w:val="28"/>
          <w:szCs w:val="28"/>
        </w:rPr>
        <w:t xml:space="preserve"> </w:t>
      </w:r>
      <w:r w:rsidR="00165303" w:rsidRPr="00165303">
        <w:rPr>
          <w:bCs/>
          <w:i/>
          <w:iCs/>
          <w:sz w:val="28"/>
          <w:szCs w:val="28"/>
          <w:lang w:val="en-US"/>
        </w:rPr>
        <w:t>FRAMEWORK</w:t>
      </w:r>
      <w:r w:rsidR="00165303" w:rsidRPr="00165303">
        <w:rPr>
          <w:bCs/>
          <w:i/>
          <w:iCs/>
          <w:sz w:val="28"/>
          <w:szCs w:val="28"/>
        </w:rPr>
        <w:t xml:space="preserve"> </w:t>
      </w:r>
      <w:r w:rsidR="00165303">
        <w:rPr>
          <w:bCs/>
          <w:sz w:val="28"/>
          <w:szCs w:val="28"/>
        </w:rPr>
        <w:t xml:space="preserve">были установлены необходимые </w:t>
      </w:r>
      <w:proofErr w:type="spellStart"/>
      <w:r w:rsidR="00165303" w:rsidRPr="00165303">
        <w:rPr>
          <w:bCs/>
          <w:i/>
          <w:iCs/>
          <w:sz w:val="28"/>
          <w:szCs w:val="28"/>
          <w:lang w:val="en-US"/>
        </w:rPr>
        <w:t>NuGET</w:t>
      </w:r>
      <w:proofErr w:type="spellEnd"/>
      <w:r w:rsidR="00165303" w:rsidRPr="00165303">
        <w:rPr>
          <w:bCs/>
          <w:i/>
          <w:iCs/>
          <w:sz w:val="28"/>
          <w:szCs w:val="28"/>
        </w:rPr>
        <w:t xml:space="preserve"> </w:t>
      </w:r>
      <w:r w:rsidR="00165303">
        <w:rPr>
          <w:bCs/>
          <w:sz w:val="28"/>
          <w:szCs w:val="28"/>
        </w:rPr>
        <w:t>пакеты</w:t>
      </w:r>
      <w:r w:rsidR="00165303" w:rsidRPr="00165303">
        <w:rPr>
          <w:bCs/>
          <w:sz w:val="28"/>
          <w:szCs w:val="28"/>
        </w:rPr>
        <w:t>:</w:t>
      </w:r>
    </w:p>
    <w:p w14:paraId="1A69E1C8" w14:textId="37A15D64" w:rsidR="00BD062E" w:rsidRPr="00C01617" w:rsidRDefault="00165303" w:rsidP="00C01617">
      <w:pPr>
        <w:pStyle w:val="a5"/>
        <w:numPr>
          <w:ilvl w:val="0"/>
          <w:numId w:val="17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spellStart"/>
      <w:r w:rsidRPr="00165303">
        <w:rPr>
          <w:bCs/>
          <w:i/>
          <w:iCs/>
          <w:sz w:val="28"/>
          <w:szCs w:val="28"/>
        </w:rPr>
        <w:t>Microsoft.EntityFrameworkCore.Design</w:t>
      </w:r>
      <w:proofErr w:type="spellEnd"/>
      <w:r w:rsidRPr="00C01617">
        <w:rPr>
          <w:bCs/>
          <w:i/>
          <w:iCs/>
          <w:sz w:val="28"/>
          <w:szCs w:val="28"/>
        </w:rPr>
        <w:t xml:space="preserve"> </w:t>
      </w:r>
      <w:r w:rsidRPr="00C01617">
        <w:rPr>
          <w:bCs/>
          <w:i/>
          <w:iCs/>
          <w:sz w:val="28"/>
          <w:szCs w:val="28"/>
        </w:rPr>
        <w:softHyphen/>
      </w:r>
      <w:r>
        <w:softHyphen/>
      </w:r>
      <w:r w:rsidRPr="00C01617">
        <w:t xml:space="preserve">– </w:t>
      </w:r>
      <w:r w:rsidR="00C01617">
        <w:rPr>
          <w:sz w:val="28"/>
          <w:szCs w:val="28"/>
        </w:rPr>
        <w:t xml:space="preserve">Предоставляет интерфейсы для связи между базой данных и </w:t>
      </w:r>
      <w:r w:rsidR="00C01617" w:rsidRPr="00C01617">
        <w:rPr>
          <w:i/>
          <w:iCs/>
          <w:sz w:val="28"/>
          <w:szCs w:val="28"/>
          <w:lang w:val="en-US"/>
        </w:rPr>
        <w:t>C</w:t>
      </w:r>
      <w:r w:rsidR="00C01617" w:rsidRPr="00C01617">
        <w:rPr>
          <w:sz w:val="28"/>
          <w:szCs w:val="28"/>
        </w:rPr>
        <w:t>#.</w:t>
      </w:r>
    </w:p>
    <w:p w14:paraId="3344FCED" w14:textId="13CE7E8A" w:rsidR="00165303" w:rsidRPr="00C01617" w:rsidRDefault="00165303" w:rsidP="00C01617">
      <w:pPr>
        <w:pStyle w:val="a5"/>
        <w:numPr>
          <w:ilvl w:val="0"/>
          <w:numId w:val="17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gramStart"/>
      <w:r w:rsidRPr="00165303">
        <w:rPr>
          <w:i/>
          <w:iCs/>
          <w:sz w:val="28"/>
          <w:szCs w:val="28"/>
          <w:lang w:val="en-US"/>
        </w:rPr>
        <w:lastRenderedPageBreak/>
        <w:t>Microsoft</w:t>
      </w:r>
      <w:r w:rsidRPr="00C01617">
        <w:rPr>
          <w:i/>
          <w:iCs/>
          <w:sz w:val="28"/>
          <w:szCs w:val="28"/>
        </w:rPr>
        <w:t>.</w:t>
      </w:r>
      <w:proofErr w:type="spellStart"/>
      <w:r w:rsidRPr="00165303">
        <w:rPr>
          <w:i/>
          <w:iCs/>
          <w:sz w:val="28"/>
          <w:szCs w:val="28"/>
          <w:lang w:val="en-US"/>
        </w:rPr>
        <w:t>EntityFrameworkCore</w:t>
      </w:r>
      <w:proofErr w:type="spellEnd"/>
      <w:r w:rsidRPr="00C01617">
        <w:rPr>
          <w:i/>
          <w:iCs/>
          <w:sz w:val="28"/>
          <w:szCs w:val="28"/>
        </w:rPr>
        <w:t>.</w:t>
      </w:r>
      <w:proofErr w:type="spellStart"/>
      <w:r w:rsidRPr="00165303">
        <w:rPr>
          <w:i/>
          <w:iCs/>
          <w:sz w:val="28"/>
          <w:szCs w:val="28"/>
          <w:lang w:val="en-US"/>
        </w:rPr>
        <w:t>SqlServer</w:t>
      </w:r>
      <w:proofErr w:type="spellEnd"/>
      <w:proofErr w:type="gramEnd"/>
      <w:r w:rsidR="00C01617">
        <w:rPr>
          <w:sz w:val="28"/>
          <w:szCs w:val="28"/>
          <w:lang w:val="en-US"/>
        </w:rPr>
        <w:t> </w:t>
      </w:r>
      <w:r w:rsidRPr="00C01617">
        <w:rPr>
          <w:sz w:val="28"/>
          <w:szCs w:val="28"/>
        </w:rPr>
        <w:t>–</w:t>
      </w:r>
      <w:r w:rsidR="00C01617">
        <w:rPr>
          <w:lang w:val="en-US"/>
        </w:rPr>
        <w:t> </w:t>
      </w:r>
      <w:r w:rsidR="00C01617">
        <w:rPr>
          <w:sz w:val="28"/>
          <w:szCs w:val="28"/>
        </w:rPr>
        <w:t>Предоставляет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функционал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для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связи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  <w:lang w:val="en-US"/>
        </w:rPr>
        <w:t>ORM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фреймворка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с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базой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данных</w:t>
      </w:r>
      <w:r w:rsidR="00C01617" w:rsidRPr="00C01617">
        <w:rPr>
          <w:sz w:val="28"/>
          <w:szCs w:val="28"/>
        </w:rPr>
        <w:t xml:space="preserve"> </w:t>
      </w:r>
      <w:r w:rsidR="00C01617" w:rsidRPr="00C01617">
        <w:rPr>
          <w:i/>
          <w:iCs/>
          <w:sz w:val="28"/>
          <w:szCs w:val="28"/>
          <w:lang w:val="en-US"/>
        </w:rPr>
        <w:t>MS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 w:rsidRPr="00C01617">
        <w:rPr>
          <w:i/>
          <w:iCs/>
          <w:sz w:val="28"/>
          <w:szCs w:val="28"/>
          <w:lang w:val="en-US"/>
        </w:rPr>
        <w:t>SQL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 w:rsidRPr="00C01617">
        <w:rPr>
          <w:i/>
          <w:iCs/>
          <w:sz w:val="28"/>
          <w:szCs w:val="28"/>
          <w:lang w:val="en-US"/>
        </w:rPr>
        <w:t>Server</w:t>
      </w:r>
      <w:r w:rsidR="00C01617" w:rsidRPr="00C01617">
        <w:rPr>
          <w:i/>
          <w:iCs/>
          <w:sz w:val="28"/>
          <w:szCs w:val="28"/>
        </w:rPr>
        <w:t>.</w:t>
      </w:r>
    </w:p>
    <w:p w14:paraId="6CDA6074" w14:textId="73D931A5" w:rsidR="00165303" w:rsidRDefault="00165303" w:rsidP="00C01617">
      <w:pPr>
        <w:pStyle w:val="a5"/>
        <w:numPr>
          <w:ilvl w:val="0"/>
          <w:numId w:val="17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gramStart"/>
      <w:r w:rsidRPr="00165303">
        <w:rPr>
          <w:i/>
          <w:iCs/>
          <w:sz w:val="28"/>
          <w:szCs w:val="28"/>
          <w:lang w:val="en-US"/>
        </w:rPr>
        <w:t>Microsoft</w:t>
      </w:r>
      <w:r w:rsidRPr="00C01617">
        <w:rPr>
          <w:i/>
          <w:iCs/>
          <w:sz w:val="28"/>
          <w:szCs w:val="28"/>
        </w:rPr>
        <w:t>.</w:t>
      </w:r>
      <w:proofErr w:type="spellStart"/>
      <w:r w:rsidRPr="00165303">
        <w:rPr>
          <w:i/>
          <w:iCs/>
          <w:sz w:val="28"/>
          <w:szCs w:val="28"/>
          <w:lang w:val="en-US"/>
        </w:rPr>
        <w:t>EntityFrameworkCore</w:t>
      </w:r>
      <w:proofErr w:type="spellEnd"/>
      <w:r w:rsidRPr="00C01617">
        <w:rPr>
          <w:i/>
          <w:iCs/>
          <w:sz w:val="28"/>
          <w:szCs w:val="28"/>
        </w:rPr>
        <w:t>.</w:t>
      </w:r>
      <w:r w:rsidRPr="00165303">
        <w:rPr>
          <w:i/>
          <w:iCs/>
          <w:sz w:val="28"/>
          <w:szCs w:val="28"/>
          <w:lang w:val="en-US"/>
        </w:rPr>
        <w:t>Tools</w:t>
      </w:r>
      <w:proofErr w:type="gramEnd"/>
      <w:r w:rsidRPr="00C01617">
        <w:rPr>
          <w:sz w:val="28"/>
          <w:szCs w:val="28"/>
        </w:rPr>
        <w:t xml:space="preserve"> –</w:t>
      </w:r>
      <w:r w:rsidRPr="00C01617">
        <w:t xml:space="preserve"> </w:t>
      </w:r>
      <w:r w:rsidR="00C01617">
        <w:rPr>
          <w:sz w:val="28"/>
          <w:szCs w:val="28"/>
        </w:rPr>
        <w:t>Предоставляет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список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команд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для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 xml:space="preserve">работы с миграциями, переносом созданной базы в виде объектов в </w:t>
      </w:r>
      <w:r w:rsidR="00C01617" w:rsidRPr="00C01617">
        <w:rPr>
          <w:i/>
          <w:iCs/>
          <w:sz w:val="28"/>
          <w:szCs w:val="28"/>
          <w:lang w:val="en-US"/>
        </w:rPr>
        <w:t>SQL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>
        <w:rPr>
          <w:sz w:val="28"/>
          <w:szCs w:val="28"/>
        </w:rPr>
        <w:t xml:space="preserve">и переносу </w:t>
      </w:r>
      <w:r w:rsidR="00C01617" w:rsidRPr="00C01617">
        <w:rPr>
          <w:i/>
          <w:iCs/>
          <w:sz w:val="28"/>
          <w:szCs w:val="28"/>
          <w:lang w:val="en-US"/>
        </w:rPr>
        <w:t>SQL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>
        <w:rPr>
          <w:sz w:val="28"/>
          <w:szCs w:val="28"/>
        </w:rPr>
        <w:t xml:space="preserve">базы данных в объекты </w:t>
      </w:r>
      <w:r w:rsidR="00C01617" w:rsidRPr="00C01617">
        <w:rPr>
          <w:i/>
          <w:iCs/>
          <w:sz w:val="28"/>
          <w:szCs w:val="28"/>
          <w:lang w:val="en-US"/>
        </w:rPr>
        <w:t>C</w:t>
      </w:r>
      <w:r w:rsidR="00C01617" w:rsidRPr="00C01617">
        <w:rPr>
          <w:sz w:val="28"/>
          <w:szCs w:val="28"/>
        </w:rPr>
        <w:t>#.</w:t>
      </w:r>
    </w:p>
    <w:p w14:paraId="052D2F5A" w14:textId="77777777" w:rsidR="00C01617" w:rsidRDefault="00C01617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всех необходимых пакетов приложение готово для работы с базой данных через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основе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технология </w:t>
      </w:r>
      <w:r w:rsidRPr="00C01617">
        <w:rPr>
          <w:i/>
          <w:iCs/>
          <w:sz w:val="28"/>
          <w:szCs w:val="28"/>
          <w:lang w:val="en-US"/>
        </w:rPr>
        <w:t>ORM</w:t>
      </w:r>
      <w:r w:rsidRPr="00C01617">
        <w:rPr>
          <w:sz w:val="28"/>
          <w:szCs w:val="28"/>
        </w:rPr>
        <w:t xml:space="preserve"> (</w:t>
      </w:r>
      <w:r w:rsidRPr="00C01617">
        <w:rPr>
          <w:i/>
          <w:iCs/>
          <w:sz w:val="28"/>
          <w:szCs w:val="28"/>
          <w:lang w:val="en-US"/>
        </w:rPr>
        <w:t>object</w:t>
      </w:r>
      <w:r w:rsidRPr="00C01617">
        <w:rPr>
          <w:i/>
          <w:iCs/>
          <w:sz w:val="28"/>
          <w:szCs w:val="28"/>
        </w:rPr>
        <w:t>-</w:t>
      </w:r>
      <w:r w:rsidRPr="00C01617">
        <w:rPr>
          <w:i/>
          <w:iCs/>
          <w:sz w:val="28"/>
          <w:szCs w:val="28"/>
          <w:lang w:val="en-US"/>
        </w:rPr>
        <w:t>relational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mapping</w:t>
      </w:r>
      <w:r w:rsidRPr="00C01617">
        <w:rPr>
          <w:sz w:val="28"/>
          <w:szCs w:val="28"/>
        </w:rPr>
        <w:t xml:space="preserve"> – отображения данных на реальные объекты) </w:t>
      </w:r>
      <w:r>
        <w:rPr>
          <w:sz w:val="28"/>
          <w:szCs w:val="28"/>
        </w:rPr>
        <w:t xml:space="preserve">которая позволят связать таблицы баз данных с </w:t>
      </w:r>
      <w:r w:rsidRPr="00C01617">
        <w:rPr>
          <w:i/>
          <w:iCs/>
          <w:sz w:val="28"/>
          <w:szCs w:val="28"/>
          <w:lang w:val="en-US"/>
        </w:rPr>
        <w:t>C</w:t>
      </w:r>
      <w:r w:rsidRPr="00C01617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объектами. Для связи объектов по определенным правилам существует три подхода. </w:t>
      </w:r>
    </w:p>
    <w:p w14:paraId="44A24E6E" w14:textId="58A9A28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запрос выполняет выборку данных из таблицы на стороне отношения один. Он достает данные из таблицы контракты страховых агентов. Листинг данного метода </w:t>
      </w:r>
      <w:proofErr w:type="spellStart"/>
      <w:r w:rsidR="00847AB5">
        <w:rPr>
          <w:i/>
          <w:iCs/>
          <w:sz w:val="28"/>
          <w:szCs w:val="28"/>
          <w:lang w:val="en-US"/>
        </w:rPr>
        <w:t>AllEmployees</w:t>
      </w:r>
      <w:proofErr w:type="spellEnd"/>
      <w:r>
        <w:rPr>
          <w:sz w:val="28"/>
          <w:szCs w:val="28"/>
        </w:rPr>
        <w:t xml:space="preserve"> указан в приложении А. Пример работы этого запроса указан на рисунке 1.</w:t>
      </w:r>
    </w:p>
    <w:p w14:paraId="146E0DF6" w14:textId="5B5C2AB4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9DF17A0" w14:textId="0624CC10" w:rsidR="00CB32DF" w:rsidRDefault="00847AB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847AB5">
        <w:rPr>
          <w:sz w:val="28"/>
          <w:szCs w:val="28"/>
        </w:rPr>
        <w:drawing>
          <wp:inline distT="0" distB="0" distL="0" distR="0" wp14:anchorId="4CB5459F" wp14:editId="613CCD5C">
            <wp:extent cx="5001323" cy="45916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01E" w14:textId="05AA0865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710B9D2" w14:textId="4CE73868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запроса на выборку данных из таблицы на стороне отношения один</w:t>
      </w:r>
    </w:p>
    <w:p w14:paraId="04234420" w14:textId="57F935C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0E91B977" w14:textId="0171E864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реализован запрос на выборку данных из таблицы на стороне отношения один с последующей фильтрацией данных. Для этого был </w:t>
      </w:r>
      <w:r>
        <w:rPr>
          <w:sz w:val="28"/>
          <w:szCs w:val="28"/>
        </w:rPr>
        <w:lastRenderedPageBreak/>
        <w:t xml:space="preserve">реализован метод </w:t>
      </w:r>
      <w:proofErr w:type="spellStart"/>
      <w:r w:rsidR="00847AB5">
        <w:rPr>
          <w:i/>
          <w:iCs/>
          <w:sz w:val="28"/>
          <w:szCs w:val="28"/>
          <w:lang w:val="en-US"/>
        </w:rPr>
        <w:t>EmployeesBelowAge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</w:t>
      </w:r>
      <w:r w:rsidR="00847AB5">
        <w:rPr>
          <w:sz w:val="28"/>
          <w:szCs w:val="28"/>
        </w:rPr>
        <w:t>находит сотрудников с возрастом меньше 30</w:t>
      </w:r>
      <w:r>
        <w:rPr>
          <w:sz w:val="28"/>
          <w:szCs w:val="28"/>
        </w:rPr>
        <w:t xml:space="preserve">. Листинг данного метода </w:t>
      </w:r>
      <w:proofErr w:type="spellStart"/>
      <w:r w:rsidR="00847AB5">
        <w:rPr>
          <w:i/>
          <w:iCs/>
          <w:sz w:val="28"/>
          <w:szCs w:val="28"/>
          <w:lang w:val="en-US"/>
        </w:rPr>
        <w:t>EmployeesBelowAge</w:t>
      </w:r>
      <w:proofErr w:type="spellEnd"/>
      <w:r w:rsidR="00847AB5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2.</w:t>
      </w:r>
    </w:p>
    <w:p w14:paraId="7501806E" w14:textId="4D439B6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35AE657D" w14:textId="5E7E18F9" w:rsidR="00CB32DF" w:rsidRDefault="00847AB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847AB5">
        <w:rPr>
          <w:sz w:val="28"/>
          <w:szCs w:val="28"/>
        </w:rPr>
        <w:drawing>
          <wp:inline distT="0" distB="0" distL="0" distR="0" wp14:anchorId="2690E3A6" wp14:editId="1F7A0CF5">
            <wp:extent cx="5077534" cy="2152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8A9" w14:textId="41D4DE08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E19D11E" w14:textId="77777777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запроса на выборку данных из таблицы на стороне отношения один с фильтрацией данных</w:t>
      </w:r>
    </w:p>
    <w:p w14:paraId="7825E6A4" w14:textId="77777777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55FAE45D" w14:textId="123BE927" w:rsidR="00CB32DF" w:rsidRDefault="00847AB5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B32DF">
        <w:rPr>
          <w:sz w:val="28"/>
          <w:szCs w:val="28"/>
        </w:rPr>
        <w:t xml:space="preserve">ыл разработан запрос на выборку данных из таблицы стоящую на стороне отношения многие и агрегирующие полученный результат. В данном случае был разработан метод </w:t>
      </w:r>
      <w:proofErr w:type="spellStart"/>
      <w:r>
        <w:rPr>
          <w:i/>
          <w:iCs/>
          <w:sz w:val="28"/>
          <w:szCs w:val="28"/>
          <w:lang w:val="en-US"/>
        </w:rPr>
        <w:t>GroupedServicesByPrice</w:t>
      </w:r>
      <w:proofErr w:type="spellEnd"/>
      <w:r w:rsidR="00CB32DF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выводит информацию о ценах дополнительных услуг и выводит их количество с одинаковой ценой</w:t>
      </w:r>
      <w:r w:rsidR="00CB32DF">
        <w:rPr>
          <w:sz w:val="28"/>
          <w:szCs w:val="28"/>
        </w:rPr>
        <w:t xml:space="preserve">. Листинг данного метода </w:t>
      </w:r>
      <w:proofErr w:type="spellStart"/>
      <w:r>
        <w:rPr>
          <w:i/>
          <w:iCs/>
          <w:sz w:val="28"/>
          <w:szCs w:val="28"/>
          <w:lang w:val="en-US"/>
        </w:rPr>
        <w:t>GroupedServicesByPrice</w:t>
      </w:r>
      <w:proofErr w:type="spellEnd"/>
      <w:r>
        <w:rPr>
          <w:sz w:val="28"/>
          <w:szCs w:val="28"/>
        </w:rPr>
        <w:t xml:space="preserve"> </w:t>
      </w:r>
      <w:r w:rsidR="00CB32DF">
        <w:rPr>
          <w:sz w:val="28"/>
          <w:szCs w:val="28"/>
        </w:rPr>
        <w:t>указан в приложении А. Пример работы этого запроса указан на рисунке 3.</w:t>
      </w:r>
    </w:p>
    <w:p w14:paraId="2BDF3BE3" w14:textId="32ABA041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D2FB49A" w14:textId="34E36B8A" w:rsidR="00CB32DF" w:rsidRDefault="00847AB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847AB5">
        <w:rPr>
          <w:sz w:val="28"/>
          <w:szCs w:val="28"/>
        </w:rPr>
        <w:drawing>
          <wp:inline distT="0" distB="0" distL="0" distR="0" wp14:anchorId="13A15943" wp14:editId="2FEA27CC">
            <wp:extent cx="5039428" cy="61921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B3F" w14:textId="78D5BED9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3B077F32" w14:textId="21AC9970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Пример запроса на выборку данных из таблицы на стороне отношения </w:t>
      </w:r>
      <w:r w:rsidR="00545552">
        <w:rPr>
          <w:sz w:val="28"/>
          <w:szCs w:val="28"/>
        </w:rPr>
        <w:t>многие</w:t>
      </w:r>
      <w:r>
        <w:rPr>
          <w:sz w:val="28"/>
          <w:szCs w:val="28"/>
        </w:rPr>
        <w:t xml:space="preserve"> с </w:t>
      </w:r>
      <w:r w:rsidR="00545552">
        <w:rPr>
          <w:sz w:val="28"/>
          <w:szCs w:val="28"/>
        </w:rPr>
        <w:t>последующей агрегацией данных</w:t>
      </w:r>
    </w:p>
    <w:p w14:paraId="75872E3C" w14:textId="5E0597C0" w:rsidR="00545552" w:rsidRDefault="00545552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179B8695" w14:textId="4E34A377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разработан запрос на выборку данных, стоящую на стороне отношения один-многие с выводом данных из обоих таблиц. Для этого был реализован метод </w:t>
      </w:r>
      <w:proofErr w:type="spellStart"/>
      <w:r w:rsidR="00847AB5">
        <w:rPr>
          <w:i/>
          <w:iCs/>
          <w:sz w:val="28"/>
          <w:szCs w:val="28"/>
          <w:lang w:val="en-US"/>
        </w:rPr>
        <w:t>ServiceVouchers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выбирает данные из таблиц </w:t>
      </w:r>
      <w:r w:rsidR="00847AB5">
        <w:rPr>
          <w:i/>
          <w:iCs/>
          <w:sz w:val="28"/>
          <w:szCs w:val="28"/>
          <w:lang w:val="en-US"/>
        </w:rPr>
        <w:t>Vo</w:t>
      </w:r>
      <w:r w:rsidR="00151E19">
        <w:rPr>
          <w:i/>
          <w:iCs/>
          <w:sz w:val="28"/>
          <w:szCs w:val="28"/>
          <w:lang w:val="en-US"/>
        </w:rPr>
        <w:t>u</w:t>
      </w:r>
      <w:r w:rsidR="00847AB5">
        <w:rPr>
          <w:i/>
          <w:iCs/>
          <w:sz w:val="28"/>
          <w:szCs w:val="28"/>
          <w:lang w:val="en-US"/>
        </w:rPr>
        <w:t>cher</w:t>
      </w:r>
      <w:r>
        <w:rPr>
          <w:sz w:val="28"/>
          <w:szCs w:val="28"/>
        </w:rPr>
        <w:t xml:space="preserve"> и </w:t>
      </w:r>
      <w:proofErr w:type="spellStart"/>
      <w:r w:rsidR="00847AB5">
        <w:rPr>
          <w:i/>
          <w:iCs/>
          <w:sz w:val="28"/>
          <w:szCs w:val="28"/>
          <w:lang w:val="en-US"/>
        </w:rPr>
        <w:t>AdditionalService</w:t>
      </w:r>
      <w:proofErr w:type="spellEnd"/>
      <w:r>
        <w:rPr>
          <w:i/>
          <w:iCs/>
          <w:sz w:val="28"/>
          <w:szCs w:val="28"/>
        </w:rPr>
        <w:t xml:space="preserve">. </w:t>
      </w:r>
      <w:r w:rsidR="00847AB5">
        <w:rPr>
          <w:sz w:val="28"/>
          <w:szCs w:val="28"/>
        </w:rPr>
        <w:t>Н</w:t>
      </w:r>
      <w:r>
        <w:rPr>
          <w:sz w:val="28"/>
          <w:szCs w:val="28"/>
        </w:rPr>
        <w:t xml:space="preserve">а экран будет выведено </w:t>
      </w:r>
      <w:r w:rsidR="00151E19">
        <w:rPr>
          <w:sz w:val="28"/>
          <w:szCs w:val="28"/>
        </w:rPr>
        <w:t xml:space="preserve">дополнительная услуга </w:t>
      </w:r>
      <w:r>
        <w:rPr>
          <w:sz w:val="28"/>
          <w:szCs w:val="28"/>
        </w:rPr>
        <w:t xml:space="preserve">из таблицы </w:t>
      </w:r>
      <w:proofErr w:type="spellStart"/>
      <w:r w:rsidR="00151E19">
        <w:rPr>
          <w:i/>
          <w:iCs/>
          <w:sz w:val="28"/>
          <w:szCs w:val="28"/>
          <w:lang w:val="en-US"/>
        </w:rPr>
        <w:t>AdditionalService</w:t>
      </w:r>
      <w:proofErr w:type="spellEnd"/>
      <w:r w:rsidR="00151E19">
        <w:rPr>
          <w:sz w:val="28"/>
          <w:szCs w:val="28"/>
        </w:rPr>
        <w:t xml:space="preserve"> и начало с концом этой услуги из таблицы</w:t>
      </w:r>
      <w:r w:rsidR="00151E19" w:rsidRPr="00151E19">
        <w:rPr>
          <w:i/>
          <w:iCs/>
          <w:sz w:val="28"/>
          <w:szCs w:val="28"/>
        </w:rPr>
        <w:t xml:space="preserve"> </w:t>
      </w:r>
      <w:r w:rsidR="00151E19">
        <w:rPr>
          <w:i/>
          <w:iCs/>
          <w:sz w:val="28"/>
          <w:szCs w:val="28"/>
          <w:lang w:val="en-US"/>
        </w:rPr>
        <w:t>Voucher</w:t>
      </w:r>
      <w:r w:rsidRPr="005455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151E19">
        <w:rPr>
          <w:i/>
          <w:iCs/>
          <w:sz w:val="28"/>
          <w:szCs w:val="28"/>
          <w:lang w:val="en-US"/>
        </w:rPr>
        <w:t>ServiceVouchers</w:t>
      </w:r>
      <w:proofErr w:type="spellEnd"/>
      <w:r w:rsidR="00151E19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4.</w:t>
      </w:r>
    </w:p>
    <w:p w14:paraId="4CB94FC5" w14:textId="44EDC91A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148D690" w14:textId="1AA7FC5F" w:rsidR="00545552" w:rsidRPr="00545552" w:rsidRDefault="00151E19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151E19">
        <w:rPr>
          <w:sz w:val="28"/>
          <w:szCs w:val="28"/>
        </w:rPr>
        <w:lastRenderedPageBreak/>
        <w:drawing>
          <wp:inline distT="0" distB="0" distL="0" distR="0" wp14:anchorId="398977CB" wp14:editId="69C571D2">
            <wp:extent cx="5382376" cy="197195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7CF8" w14:textId="128E04D0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463BEB17" w14:textId="7E257847" w:rsidR="00545552" w:rsidRDefault="00545552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запроса на выборку данных из таблиц на стороне отношения один-многие</w:t>
      </w:r>
    </w:p>
    <w:p w14:paraId="6D5B591B" w14:textId="7E8431BA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074A92D" w14:textId="4DAC76B4" w:rsidR="00545552" w:rsidRDefault="00151E19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дальнейшем</w:t>
      </w:r>
      <w:r w:rsidR="00545552">
        <w:rPr>
          <w:bCs/>
          <w:sz w:val="28"/>
          <w:szCs w:val="28"/>
        </w:rPr>
        <w:t xml:space="preserve"> был разработан запрос на выборку данных из таблиц, стоящих на стороне отношения один-многие с последующей фильтрацией данных. Для этого был разработан метод </w:t>
      </w:r>
      <w:proofErr w:type="spellStart"/>
      <w:r w:rsidRPr="00151E19">
        <w:rPr>
          <w:bCs/>
          <w:i/>
          <w:iCs/>
          <w:sz w:val="28"/>
          <w:szCs w:val="28"/>
        </w:rPr>
        <w:t>VouchersWithHighValueDeals</w:t>
      </w:r>
      <w:proofErr w:type="spellEnd"/>
      <w:r w:rsidR="00545552">
        <w:rPr>
          <w:bCs/>
          <w:sz w:val="28"/>
          <w:szCs w:val="28"/>
        </w:rPr>
        <w:t xml:space="preserve">. В данном методе выборка производится из таблиц </w:t>
      </w:r>
      <w:r>
        <w:rPr>
          <w:i/>
          <w:iCs/>
          <w:sz w:val="28"/>
          <w:szCs w:val="28"/>
          <w:lang w:val="en-US"/>
        </w:rPr>
        <w:t>Voucher</w:t>
      </w:r>
      <w:r>
        <w:rPr>
          <w:sz w:val="28"/>
          <w:szCs w:val="28"/>
        </w:rPr>
        <w:t xml:space="preserve"> </w:t>
      </w:r>
      <w:r w:rsidR="00545552">
        <w:rPr>
          <w:sz w:val="28"/>
          <w:szCs w:val="28"/>
        </w:rPr>
        <w:t xml:space="preserve">и </w:t>
      </w:r>
      <w:proofErr w:type="spellStart"/>
      <w:r>
        <w:rPr>
          <w:i/>
          <w:iCs/>
          <w:sz w:val="28"/>
          <w:szCs w:val="28"/>
          <w:lang w:val="en-US"/>
        </w:rPr>
        <w:t>AdditionalService</w:t>
      </w:r>
      <w:proofErr w:type="spellEnd"/>
      <w:r w:rsidR="00545552">
        <w:rPr>
          <w:i/>
          <w:iCs/>
          <w:sz w:val="28"/>
          <w:szCs w:val="28"/>
        </w:rPr>
        <w:t>.</w:t>
      </w:r>
      <w:r w:rsidR="00545552">
        <w:rPr>
          <w:i/>
          <w:iCs/>
          <w:sz w:val="28"/>
          <w:szCs w:val="28"/>
        </w:rPr>
        <w:t xml:space="preserve"> </w:t>
      </w:r>
      <w:r w:rsidR="00545552">
        <w:rPr>
          <w:sz w:val="28"/>
          <w:szCs w:val="28"/>
        </w:rPr>
        <w:t xml:space="preserve">И фильтрация производится по полю </w:t>
      </w:r>
      <w:r>
        <w:rPr>
          <w:i/>
          <w:iCs/>
          <w:sz w:val="28"/>
          <w:szCs w:val="28"/>
          <w:lang w:val="en-US"/>
        </w:rPr>
        <w:t>Price</w:t>
      </w:r>
      <w:r w:rsidR="00545552" w:rsidRPr="00545552">
        <w:rPr>
          <w:sz w:val="28"/>
          <w:szCs w:val="28"/>
        </w:rPr>
        <w:t xml:space="preserve"> </w:t>
      </w:r>
      <w:r w:rsidR="00545552">
        <w:rPr>
          <w:sz w:val="28"/>
          <w:szCs w:val="28"/>
        </w:rPr>
        <w:t xml:space="preserve">в таблице </w:t>
      </w:r>
      <w:proofErr w:type="spellStart"/>
      <w:r>
        <w:rPr>
          <w:i/>
          <w:iCs/>
          <w:sz w:val="28"/>
          <w:szCs w:val="28"/>
          <w:lang w:val="en-US"/>
        </w:rPr>
        <w:t>AdditionalService</w:t>
      </w:r>
      <w:proofErr w:type="spellEnd"/>
      <w:r>
        <w:rPr>
          <w:sz w:val="28"/>
          <w:szCs w:val="28"/>
        </w:rPr>
        <w:t xml:space="preserve"> </w:t>
      </w:r>
      <w:r w:rsidR="00545552">
        <w:rPr>
          <w:sz w:val="28"/>
          <w:szCs w:val="28"/>
        </w:rPr>
        <w:t xml:space="preserve">и по полю </w:t>
      </w:r>
      <w:r>
        <w:rPr>
          <w:i/>
          <w:iCs/>
          <w:sz w:val="28"/>
          <w:szCs w:val="28"/>
          <w:lang w:val="en-US"/>
        </w:rPr>
        <w:t>Id</w:t>
      </w:r>
      <w:r w:rsidR="00545552" w:rsidRPr="00545552">
        <w:rPr>
          <w:i/>
          <w:iCs/>
          <w:sz w:val="28"/>
          <w:szCs w:val="28"/>
        </w:rPr>
        <w:t xml:space="preserve"> </w:t>
      </w:r>
      <w:r w:rsidR="00545552">
        <w:rPr>
          <w:sz w:val="28"/>
          <w:szCs w:val="28"/>
        </w:rPr>
        <w:t>в таблице</w:t>
      </w:r>
      <w:r w:rsidR="00545552" w:rsidRPr="0054555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Voucher</w:t>
      </w:r>
      <w:r w:rsidR="00545552">
        <w:rPr>
          <w:sz w:val="28"/>
          <w:szCs w:val="28"/>
        </w:rPr>
        <w:t>.</w:t>
      </w:r>
      <w:r w:rsidR="00545552">
        <w:rPr>
          <w:sz w:val="28"/>
          <w:szCs w:val="28"/>
        </w:rPr>
        <w:t xml:space="preserve"> В параметры метода перед</w:t>
      </w:r>
      <w:r>
        <w:rPr>
          <w:sz w:val="28"/>
          <w:szCs w:val="28"/>
        </w:rPr>
        <w:t>ается цена</w:t>
      </w:r>
      <w:r w:rsidR="00545552">
        <w:rPr>
          <w:sz w:val="28"/>
          <w:szCs w:val="28"/>
        </w:rPr>
        <w:t xml:space="preserve"> больше которого должны быть поля с </w:t>
      </w:r>
      <w:r>
        <w:rPr>
          <w:i/>
          <w:iCs/>
          <w:sz w:val="28"/>
          <w:szCs w:val="28"/>
          <w:lang w:val="en-US"/>
        </w:rPr>
        <w:t>Price</w:t>
      </w:r>
      <w:r w:rsidR="00545552" w:rsidRPr="00545552">
        <w:rPr>
          <w:i/>
          <w:iCs/>
          <w:sz w:val="28"/>
          <w:szCs w:val="28"/>
        </w:rPr>
        <w:t xml:space="preserve"> </w:t>
      </w:r>
      <w:r w:rsidR="00545552">
        <w:rPr>
          <w:sz w:val="28"/>
          <w:szCs w:val="28"/>
        </w:rPr>
        <w:t xml:space="preserve">в таблице </w:t>
      </w:r>
      <w:proofErr w:type="spellStart"/>
      <w:r>
        <w:rPr>
          <w:i/>
          <w:iCs/>
          <w:sz w:val="28"/>
          <w:szCs w:val="28"/>
          <w:lang w:val="en-US"/>
        </w:rPr>
        <w:t>AdditionalService</w:t>
      </w:r>
      <w:proofErr w:type="spellEnd"/>
      <w:r w:rsidR="00545552">
        <w:rPr>
          <w:i/>
          <w:iCs/>
          <w:sz w:val="28"/>
          <w:szCs w:val="28"/>
        </w:rPr>
        <w:t xml:space="preserve">. </w:t>
      </w:r>
      <w:r w:rsidR="00253DE9">
        <w:rPr>
          <w:sz w:val="28"/>
          <w:szCs w:val="28"/>
        </w:rPr>
        <w:t xml:space="preserve">Листинг данного метода </w:t>
      </w:r>
      <w:proofErr w:type="spellStart"/>
      <w:r w:rsidRPr="00151E19">
        <w:rPr>
          <w:bCs/>
          <w:i/>
          <w:iCs/>
          <w:sz w:val="28"/>
          <w:szCs w:val="28"/>
        </w:rPr>
        <w:t>VouchersWithHighValueDeals</w:t>
      </w:r>
      <w:proofErr w:type="spellEnd"/>
      <w:r>
        <w:rPr>
          <w:sz w:val="28"/>
          <w:szCs w:val="28"/>
        </w:rPr>
        <w:t xml:space="preserve"> </w:t>
      </w:r>
      <w:r w:rsidR="00253DE9">
        <w:rPr>
          <w:sz w:val="28"/>
          <w:szCs w:val="28"/>
        </w:rPr>
        <w:t>указан в приложении А. Пример работы этого запроса указан на рисунке 5.</w:t>
      </w:r>
    </w:p>
    <w:p w14:paraId="3FFD615D" w14:textId="77777777" w:rsidR="00253DE9" w:rsidRDefault="00253DE9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5F481509" w14:textId="331F8F21" w:rsidR="00253DE9" w:rsidRPr="00545552" w:rsidRDefault="00151E19" w:rsidP="00253DE9">
      <w:pPr>
        <w:pStyle w:val="a5"/>
        <w:spacing w:after="0"/>
        <w:jc w:val="center"/>
        <w:rPr>
          <w:bCs/>
          <w:sz w:val="28"/>
          <w:szCs w:val="28"/>
        </w:rPr>
      </w:pPr>
      <w:r w:rsidRPr="00151E19">
        <w:rPr>
          <w:bCs/>
          <w:sz w:val="28"/>
          <w:szCs w:val="28"/>
        </w:rPr>
        <w:drawing>
          <wp:inline distT="0" distB="0" distL="0" distR="0" wp14:anchorId="5CC2AC78" wp14:editId="093E2E86">
            <wp:extent cx="5385163" cy="1064525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099" cy="11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A6DD" w14:textId="77777777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D8E9583" w14:textId="74DE5F54" w:rsidR="00253DE9" w:rsidRDefault="00253DE9" w:rsidP="00253DE9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запроса на выборку данных из таблиц на стороне отношения один-многие</w:t>
      </w:r>
      <w:r w:rsidR="0057271C">
        <w:rPr>
          <w:sz w:val="28"/>
          <w:szCs w:val="28"/>
        </w:rPr>
        <w:t xml:space="preserve"> с последующей фильтрацией данных  </w:t>
      </w:r>
    </w:p>
    <w:p w14:paraId="7CE2981D" w14:textId="11FC191F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50C41854" w14:textId="549644F0" w:rsidR="0057271C" w:rsidRDefault="0057271C" w:rsidP="0057271C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добавления данных в таблицу, стоящую на стороне отношения один. Для этого был разработан метод </w:t>
      </w:r>
      <w:proofErr w:type="spellStart"/>
      <w:r w:rsidR="00151E19">
        <w:rPr>
          <w:bCs/>
          <w:i/>
          <w:iCs/>
          <w:sz w:val="28"/>
          <w:szCs w:val="28"/>
          <w:lang w:val="en-US"/>
        </w:rPr>
        <w:t>AddNewClient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который добавляет данные в таблицу </w:t>
      </w:r>
      <w:r w:rsidR="00151E19">
        <w:rPr>
          <w:bCs/>
          <w:i/>
          <w:iCs/>
          <w:sz w:val="28"/>
          <w:szCs w:val="28"/>
          <w:lang w:val="en-US"/>
        </w:rPr>
        <w:t>Client</w:t>
      </w:r>
      <w:r>
        <w:rPr>
          <w:bCs/>
          <w:sz w:val="28"/>
          <w:szCs w:val="28"/>
        </w:rPr>
        <w:t xml:space="preserve">. Для добавления данных </w:t>
      </w:r>
      <w:r w:rsidRPr="0057271C">
        <w:rPr>
          <w:bCs/>
          <w:i/>
          <w:iCs/>
          <w:sz w:val="28"/>
          <w:szCs w:val="28"/>
          <w:lang w:val="en-US"/>
        </w:rPr>
        <w:t>SQL</w:t>
      </w:r>
      <w:r w:rsidRPr="0057271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базу в </w:t>
      </w:r>
      <w:r w:rsidRPr="0057271C">
        <w:rPr>
          <w:bCs/>
          <w:i/>
          <w:iCs/>
          <w:sz w:val="28"/>
          <w:szCs w:val="28"/>
          <w:lang w:val="en-US"/>
        </w:rPr>
        <w:t>ENTITY</w:t>
      </w:r>
      <w:r w:rsidRPr="0057271C">
        <w:rPr>
          <w:bCs/>
          <w:i/>
          <w:iCs/>
          <w:sz w:val="28"/>
          <w:szCs w:val="28"/>
        </w:rPr>
        <w:t xml:space="preserve"> </w:t>
      </w:r>
      <w:r w:rsidRPr="0057271C">
        <w:rPr>
          <w:bCs/>
          <w:i/>
          <w:iCs/>
          <w:sz w:val="28"/>
          <w:szCs w:val="28"/>
          <w:lang w:val="en-US"/>
        </w:rPr>
        <w:t>FRAMEWORK</w:t>
      </w:r>
      <w:r w:rsidRPr="0057271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достаточно добавить объект в нужный </w:t>
      </w:r>
      <w:proofErr w:type="spellStart"/>
      <w:r w:rsidRPr="0057271C"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57271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 объекта контекста вызвать метод </w:t>
      </w:r>
      <w:proofErr w:type="spellStart"/>
      <w:r w:rsidRPr="0057271C">
        <w:rPr>
          <w:bCs/>
          <w:i/>
          <w:iCs/>
          <w:sz w:val="28"/>
          <w:szCs w:val="28"/>
          <w:lang w:val="en-US"/>
        </w:rPr>
        <w:t>SaveChanges</w:t>
      </w:r>
      <w:proofErr w:type="spellEnd"/>
      <w:r w:rsidRPr="0057271C">
        <w:rPr>
          <w:bCs/>
          <w:sz w:val="28"/>
          <w:szCs w:val="28"/>
        </w:rPr>
        <w:t xml:space="preserve">. </w:t>
      </w:r>
      <w:r w:rsidR="00151E19">
        <w:rPr>
          <w:sz w:val="28"/>
          <w:szCs w:val="28"/>
        </w:rPr>
        <w:t xml:space="preserve">Листинг </w:t>
      </w:r>
      <w:proofErr w:type="spellStart"/>
      <w:r w:rsidRPr="0057271C">
        <w:rPr>
          <w:bCs/>
          <w:i/>
          <w:iCs/>
          <w:sz w:val="28"/>
          <w:szCs w:val="28"/>
        </w:rPr>
        <w:t>InsertOneRelation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 в приложении А. Пример работы этого запроса указан на рисунке </w:t>
      </w:r>
      <w:r w:rsidRPr="0057271C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6A44DF59" w14:textId="77777777" w:rsidR="0057271C" w:rsidRDefault="0057271C" w:rsidP="0057271C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0F5C7AA1" w14:textId="64583221" w:rsidR="0057271C" w:rsidRDefault="00151E19" w:rsidP="0057271C">
      <w:pPr>
        <w:pStyle w:val="a5"/>
        <w:spacing w:after="0"/>
        <w:jc w:val="center"/>
        <w:rPr>
          <w:bCs/>
          <w:sz w:val="28"/>
          <w:szCs w:val="28"/>
        </w:rPr>
      </w:pPr>
      <w:r w:rsidRPr="00151E19">
        <w:rPr>
          <w:bCs/>
          <w:sz w:val="28"/>
          <w:szCs w:val="28"/>
        </w:rPr>
        <w:drawing>
          <wp:inline distT="0" distB="0" distL="0" distR="0" wp14:anchorId="268807BD" wp14:editId="3830C881">
            <wp:extent cx="2595024" cy="4503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646" cy="4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5E6" w14:textId="76BF0AAB" w:rsidR="0057271C" w:rsidRDefault="0057271C" w:rsidP="0057271C">
      <w:pPr>
        <w:pStyle w:val="a5"/>
        <w:spacing w:after="0"/>
        <w:jc w:val="center"/>
        <w:rPr>
          <w:bCs/>
          <w:sz w:val="28"/>
          <w:szCs w:val="28"/>
        </w:rPr>
      </w:pPr>
    </w:p>
    <w:p w14:paraId="1A09269A" w14:textId="6E3D17DD" w:rsidR="0057271C" w:rsidRPr="00EC2795" w:rsidRDefault="0057271C" w:rsidP="00EC2795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7271C">
        <w:rPr>
          <w:sz w:val="28"/>
          <w:szCs w:val="28"/>
        </w:rPr>
        <w:t>6</w:t>
      </w:r>
      <w:r>
        <w:rPr>
          <w:sz w:val="28"/>
          <w:szCs w:val="28"/>
        </w:rPr>
        <w:t xml:space="preserve"> – Пример запроса на вставку данных в таб</w:t>
      </w:r>
      <w:r w:rsidR="00EC2795">
        <w:rPr>
          <w:sz w:val="28"/>
          <w:szCs w:val="28"/>
        </w:rPr>
        <w:t xml:space="preserve">лицу на стороне отношения один </w:t>
      </w:r>
    </w:p>
    <w:p w14:paraId="6DA9BF2D" w14:textId="4977D7E4" w:rsidR="00AA1567" w:rsidRDefault="00AA1567" w:rsidP="00AA1567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После добавления нового объекта в </w:t>
      </w:r>
      <w:proofErr w:type="spellStart"/>
      <w:r w:rsidRPr="00AA1567"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A156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вызова метода </w:t>
      </w:r>
      <w:proofErr w:type="spellStart"/>
      <w:r w:rsidRPr="00AA1567">
        <w:rPr>
          <w:bCs/>
          <w:i/>
          <w:iCs/>
          <w:sz w:val="28"/>
          <w:szCs w:val="28"/>
          <w:lang w:val="en-US"/>
        </w:rPr>
        <w:t>SaveChanges</w:t>
      </w:r>
      <w:proofErr w:type="spellEnd"/>
      <w:r w:rsidRPr="00AA1567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Добавленный данные сохранятся в </w:t>
      </w:r>
      <w:r w:rsidRPr="00AA1567">
        <w:rPr>
          <w:bCs/>
          <w:i/>
          <w:iCs/>
          <w:sz w:val="28"/>
          <w:szCs w:val="28"/>
          <w:lang w:val="en-US"/>
        </w:rPr>
        <w:t>SQL</w:t>
      </w:r>
      <w:r w:rsidRPr="00AA156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базе данных. Пример добавленных данных указан на рисунке 7.</w:t>
      </w:r>
    </w:p>
    <w:p w14:paraId="15A227D6" w14:textId="77777777" w:rsidR="00AA1567" w:rsidRDefault="00AA1567" w:rsidP="00AA1567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7CB55C7" w14:textId="03E5C920" w:rsidR="00AA1567" w:rsidRDefault="00151E19" w:rsidP="00AA1567">
      <w:pPr>
        <w:pStyle w:val="a5"/>
        <w:spacing w:after="0"/>
        <w:jc w:val="center"/>
        <w:rPr>
          <w:bCs/>
          <w:sz w:val="28"/>
          <w:szCs w:val="28"/>
        </w:rPr>
      </w:pPr>
      <w:r w:rsidRPr="00151E19">
        <w:rPr>
          <w:bCs/>
          <w:sz w:val="28"/>
          <w:szCs w:val="28"/>
        </w:rPr>
        <w:drawing>
          <wp:inline distT="0" distB="0" distL="0" distR="0" wp14:anchorId="21618813" wp14:editId="7CA4348D">
            <wp:extent cx="5940425" cy="170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E641" w14:textId="1559F664" w:rsidR="00AA1567" w:rsidRDefault="00AA1567" w:rsidP="00AA1567">
      <w:pPr>
        <w:pStyle w:val="a5"/>
        <w:spacing w:after="0"/>
        <w:jc w:val="center"/>
        <w:rPr>
          <w:bCs/>
          <w:sz w:val="28"/>
          <w:szCs w:val="28"/>
        </w:rPr>
      </w:pPr>
    </w:p>
    <w:p w14:paraId="374E0710" w14:textId="43488670" w:rsidR="00AA1567" w:rsidRDefault="00AA1567" w:rsidP="00AA1567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Пример добавленных данных</w:t>
      </w:r>
    </w:p>
    <w:p w14:paraId="505A46B6" w14:textId="32578DA8" w:rsidR="00AA1567" w:rsidRDefault="00AA1567" w:rsidP="00AA1567">
      <w:pPr>
        <w:pStyle w:val="a5"/>
        <w:spacing w:after="0"/>
        <w:jc w:val="center"/>
        <w:rPr>
          <w:bCs/>
          <w:sz w:val="28"/>
          <w:szCs w:val="28"/>
        </w:rPr>
      </w:pPr>
    </w:p>
    <w:p w14:paraId="7B632FB4" w14:textId="5441F431" w:rsidR="00AA1567" w:rsidRDefault="00AA1567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добавления данных в таблицу, стоящую на стороне отношения многие. Для этого был разработан метод </w:t>
      </w:r>
      <w:proofErr w:type="spellStart"/>
      <w:r w:rsidR="00151E19">
        <w:rPr>
          <w:bCs/>
          <w:i/>
          <w:iCs/>
          <w:sz w:val="28"/>
          <w:szCs w:val="28"/>
          <w:lang w:val="en-US"/>
        </w:rPr>
        <w:t>AddNewVoucher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который добавляет данные в таблицу </w:t>
      </w:r>
      <w:r w:rsidR="00151E19">
        <w:rPr>
          <w:bCs/>
          <w:i/>
          <w:iCs/>
          <w:sz w:val="28"/>
          <w:szCs w:val="28"/>
          <w:lang w:val="en-US"/>
        </w:rPr>
        <w:t>Voucher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качестве параметров метод принимает объект класса </w:t>
      </w:r>
      <w:r w:rsidR="00151E19">
        <w:rPr>
          <w:bCs/>
          <w:i/>
          <w:iCs/>
          <w:sz w:val="28"/>
          <w:szCs w:val="28"/>
          <w:lang w:val="en-US"/>
        </w:rPr>
        <w:t>Voucher</w:t>
      </w:r>
      <w:r w:rsidR="00EC2795" w:rsidRPr="00EC2795"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EC2795">
        <w:rPr>
          <w:bCs/>
          <w:i/>
          <w:iCs/>
          <w:sz w:val="28"/>
          <w:szCs w:val="28"/>
          <w:lang w:val="en-US"/>
        </w:rPr>
        <w:t>AddNewVoucher</w:t>
      </w:r>
      <w:proofErr w:type="spellEnd"/>
      <w:r w:rsidR="00EC2795"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 в приложении А. Пример работы этого запроса указан на рисунке </w:t>
      </w:r>
      <w:r w:rsidR="0087450A" w:rsidRPr="0087450A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44ABF520" w14:textId="13E7A545" w:rsidR="0087450A" w:rsidRDefault="0087450A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38BBF6F9" w14:textId="69631B8B" w:rsidR="0087450A" w:rsidRDefault="00EC2795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EC2795">
        <w:rPr>
          <w:bCs/>
          <w:sz w:val="28"/>
          <w:szCs w:val="28"/>
        </w:rPr>
        <w:drawing>
          <wp:inline distT="0" distB="0" distL="0" distR="0" wp14:anchorId="1A2494A4" wp14:editId="086715B3">
            <wp:extent cx="2324424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F18" w14:textId="46A72719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61A4BCD6" w14:textId="1A486911" w:rsidR="0087450A" w:rsidRDefault="0087450A" w:rsidP="0087450A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7450A">
        <w:rPr>
          <w:sz w:val="28"/>
          <w:szCs w:val="28"/>
        </w:rPr>
        <w:t>8</w:t>
      </w:r>
      <w:r>
        <w:rPr>
          <w:sz w:val="28"/>
          <w:szCs w:val="28"/>
        </w:rPr>
        <w:t xml:space="preserve"> – Пример запроса на вставку данных в таблицу на стороне отношения многие</w:t>
      </w:r>
    </w:p>
    <w:p w14:paraId="66F372E3" w14:textId="248B53C5" w:rsidR="0087450A" w:rsidRDefault="0087450A" w:rsidP="0087450A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40E7768E" w14:textId="69325B85" w:rsidR="0087450A" w:rsidRDefault="0087450A" w:rsidP="0087450A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добавления нового объекта в </w:t>
      </w:r>
      <w:proofErr w:type="spellStart"/>
      <w:r w:rsidRPr="00AA1567"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A156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вызова метода </w:t>
      </w:r>
      <w:proofErr w:type="spellStart"/>
      <w:r w:rsidRPr="00AA1567">
        <w:rPr>
          <w:bCs/>
          <w:i/>
          <w:iCs/>
          <w:sz w:val="28"/>
          <w:szCs w:val="28"/>
          <w:lang w:val="en-US"/>
        </w:rPr>
        <w:t>SaveChanges</w:t>
      </w:r>
      <w:proofErr w:type="spellEnd"/>
      <w:r w:rsidRPr="00AA1567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Добавленный данные сохранятся в </w:t>
      </w:r>
      <w:r w:rsidRPr="00AA1567">
        <w:rPr>
          <w:bCs/>
          <w:i/>
          <w:iCs/>
          <w:sz w:val="28"/>
          <w:szCs w:val="28"/>
          <w:lang w:val="en-US"/>
        </w:rPr>
        <w:t>SQL</w:t>
      </w:r>
      <w:r w:rsidRPr="00AA156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базе данных. Пример добавленных данных указан на рисунке 9.</w:t>
      </w:r>
    </w:p>
    <w:p w14:paraId="10197639" w14:textId="77777777" w:rsidR="0087450A" w:rsidRPr="0087450A" w:rsidRDefault="0087450A" w:rsidP="0087450A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1593C978" w14:textId="3A402973" w:rsidR="0087450A" w:rsidRDefault="00EC2795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EC2795">
        <w:rPr>
          <w:bCs/>
          <w:sz w:val="28"/>
          <w:szCs w:val="28"/>
        </w:rPr>
        <w:drawing>
          <wp:inline distT="0" distB="0" distL="0" distR="0" wp14:anchorId="4A82F718" wp14:editId="6350F158">
            <wp:extent cx="5940425" cy="153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5F9D" w14:textId="7254AC69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5109A12F" w14:textId="7A7CB8EB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Пример добавленных данных</w:t>
      </w:r>
    </w:p>
    <w:p w14:paraId="3567252B" w14:textId="1DCEF6C6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27DDD6E2" w14:textId="6C7993AA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запрос для удаления данных из таблицы, стоящей на стороне отношения многие. Для этого был реализован метод </w:t>
      </w:r>
      <w:proofErr w:type="spellStart"/>
      <w:r w:rsidR="00EC2795">
        <w:rPr>
          <w:bCs/>
          <w:i/>
          <w:iCs/>
          <w:sz w:val="28"/>
          <w:szCs w:val="28"/>
        </w:rPr>
        <w:t>Delete</w:t>
      </w:r>
      <w:proofErr w:type="spellEnd"/>
      <w:r w:rsidR="00EC2795">
        <w:rPr>
          <w:bCs/>
          <w:i/>
          <w:iCs/>
          <w:sz w:val="28"/>
          <w:szCs w:val="28"/>
          <w:lang w:val="en-US"/>
        </w:rPr>
        <w:t>Client</w:t>
      </w:r>
      <w:r>
        <w:rPr>
          <w:bCs/>
          <w:sz w:val="28"/>
          <w:szCs w:val="28"/>
        </w:rPr>
        <w:t xml:space="preserve"> который удаляет данные из таблицы </w:t>
      </w:r>
      <w:r w:rsidR="00EC2795">
        <w:rPr>
          <w:bCs/>
          <w:i/>
          <w:iCs/>
          <w:sz w:val="28"/>
          <w:szCs w:val="28"/>
          <w:lang w:val="en-US"/>
        </w:rPr>
        <w:t>Client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 качестве параметра принимает объект класса </w:t>
      </w:r>
      <w:r w:rsidR="00EC2795">
        <w:rPr>
          <w:bCs/>
          <w:i/>
          <w:iCs/>
          <w:sz w:val="28"/>
          <w:szCs w:val="28"/>
          <w:lang w:val="en-US"/>
        </w:rPr>
        <w:t>Client</w:t>
      </w:r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удаления данных достаточно вызвать метод </w:t>
      </w:r>
      <w:r w:rsidRPr="0087450A">
        <w:rPr>
          <w:bCs/>
          <w:i/>
          <w:iCs/>
          <w:sz w:val="28"/>
          <w:szCs w:val="28"/>
          <w:lang w:val="en-US"/>
        </w:rPr>
        <w:t>Remove</w:t>
      </w:r>
      <w:r w:rsidRPr="0087450A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объекта</w:t>
      </w:r>
      <w:r w:rsidRPr="00EC2795">
        <w:rPr>
          <w:bCs/>
          <w:iCs/>
          <w:sz w:val="28"/>
          <w:szCs w:val="28"/>
        </w:rPr>
        <w:t>.</w:t>
      </w:r>
      <w:r w:rsidRPr="0087450A"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EC2795">
        <w:rPr>
          <w:bCs/>
          <w:i/>
          <w:iCs/>
          <w:sz w:val="28"/>
          <w:szCs w:val="28"/>
        </w:rPr>
        <w:t>Delete</w:t>
      </w:r>
      <w:proofErr w:type="spellEnd"/>
      <w:r w:rsidR="00EC2795">
        <w:rPr>
          <w:bCs/>
          <w:i/>
          <w:iCs/>
          <w:sz w:val="28"/>
          <w:szCs w:val="28"/>
          <w:lang w:val="en-US"/>
        </w:rPr>
        <w:t>Client</w:t>
      </w:r>
      <w:r w:rsidR="00EC2795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10.</w:t>
      </w:r>
    </w:p>
    <w:p w14:paraId="2D9928AD" w14:textId="70D9CE13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6EC39687" w14:textId="050BD704" w:rsidR="0087450A" w:rsidRDefault="00EC2795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EC2795">
        <w:rPr>
          <w:bCs/>
          <w:sz w:val="28"/>
          <w:szCs w:val="28"/>
        </w:rPr>
        <w:drawing>
          <wp:inline distT="0" distB="0" distL="0" distR="0" wp14:anchorId="32445A98" wp14:editId="03543E28">
            <wp:extent cx="1819529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30C" w14:textId="77777777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107E3B12" w14:textId="51E13C34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Пример удаления данных на стороне отношения один</w:t>
      </w:r>
    </w:p>
    <w:p w14:paraId="48CF6F29" w14:textId="77777777" w:rsidR="00EC2795" w:rsidRDefault="00EC2795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306A04BD" w14:textId="24D62BB8" w:rsidR="00AD5F2B" w:rsidRDefault="00EC2795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Потом</w:t>
      </w:r>
      <w:r w:rsidR="0087450A">
        <w:rPr>
          <w:bCs/>
          <w:sz w:val="28"/>
          <w:szCs w:val="28"/>
        </w:rPr>
        <w:t xml:space="preserve"> был реализован запрос на удаления данных из таблицы, стоящей на стороне отношения многие. Для этого был реализован метод </w:t>
      </w:r>
      <w:proofErr w:type="spellStart"/>
      <w:r>
        <w:rPr>
          <w:bCs/>
          <w:i/>
          <w:iCs/>
          <w:sz w:val="28"/>
          <w:szCs w:val="28"/>
        </w:rPr>
        <w:t>Delete</w:t>
      </w:r>
      <w:proofErr w:type="spellEnd"/>
      <w:r>
        <w:rPr>
          <w:bCs/>
          <w:i/>
          <w:iCs/>
          <w:sz w:val="28"/>
          <w:szCs w:val="28"/>
          <w:lang w:val="en-US"/>
        </w:rPr>
        <w:t>Voucher</w:t>
      </w:r>
      <w:r w:rsidR="0087450A" w:rsidRPr="0087450A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который удаляет данные в таблице</w:t>
      </w:r>
      <w:r w:rsidR="0087450A">
        <w:rPr>
          <w:bCs/>
          <w:sz w:val="28"/>
          <w:szCs w:val="28"/>
        </w:rPr>
        <w:t xml:space="preserve">. Если этот класс содержит ссылки на другие объекты базы </w:t>
      </w:r>
      <w:r w:rsidR="00AD5F2B">
        <w:rPr>
          <w:bCs/>
          <w:sz w:val="28"/>
          <w:szCs w:val="28"/>
        </w:rPr>
        <w:t>данных,</w:t>
      </w:r>
      <w:r w:rsidR="0087450A">
        <w:rPr>
          <w:bCs/>
          <w:sz w:val="28"/>
          <w:szCs w:val="28"/>
        </w:rPr>
        <w:t xml:space="preserve"> то они удаляются </w:t>
      </w:r>
      <w:r w:rsidR="00AD5F2B">
        <w:rPr>
          <w:bCs/>
          <w:sz w:val="28"/>
          <w:szCs w:val="28"/>
        </w:rPr>
        <w:t>согласно правилам,</w:t>
      </w:r>
      <w:r w:rsidR="0087450A">
        <w:rPr>
          <w:bCs/>
          <w:sz w:val="28"/>
          <w:szCs w:val="28"/>
        </w:rPr>
        <w:t xml:space="preserve"> заданным </w:t>
      </w:r>
      <w:r w:rsidR="00AD5F2B">
        <w:rPr>
          <w:bCs/>
          <w:sz w:val="28"/>
          <w:szCs w:val="28"/>
        </w:rPr>
        <w:lastRenderedPageBreak/>
        <w:t>при помощи атрибутов</w:t>
      </w:r>
      <w:r w:rsidR="00AD5F2B" w:rsidRPr="00AD5F2B">
        <w:rPr>
          <w:bCs/>
          <w:i/>
          <w:iCs/>
          <w:sz w:val="28"/>
          <w:szCs w:val="28"/>
        </w:rPr>
        <w:t xml:space="preserve">. </w:t>
      </w:r>
      <w:r w:rsidR="00AD5F2B">
        <w:rPr>
          <w:sz w:val="28"/>
          <w:szCs w:val="28"/>
        </w:rPr>
        <w:t xml:space="preserve">Листинг данного метода </w:t>
      </w:r>
      <w:proofErr w:type="spellStart"/>
      <w:r>
        <w:rPr>
          <w:bCs/>
          <w:i/>
          <w:iCs/>
          <w:sz w:val="28"/>
          <w:szCs w:val="28"/>
        </w:rPr>
        <w:t>Delete</w:t>
      </w:r>
      <w:proofErr w:type="spellEnd"/>
      <w:r>
        <w:rPr>
          <w:bCs/>
          <w:i/>
          <w:iCs/>
          <w:sz w:val="28"/>
          <w:szCs w:val="28"/>
          <w:lang w:val="en-US"/>
        </w:rPr>
        <w:t>Voucher</w:t>
      </w:r>
      <w:r w:rsidRPr="0087450A">
        <w:rPr>
          <w:bCs/>
          <w:i/>
          <w:iCs/>
          <w:sz w:val="28"/>
          <w:szCs w:val="28"/>
        </w:rPr>
        <w:t xml:space="preserve"> </w:t>
      </w:r>
      <w:r w:rsidR="00AD5F2B">
        <w:rPr>
          <w:sz w:val="28"/>
          <w:szCs w:val="28"/>
        </w:rPr>
        <w:t>указан в приложении А. Пример работы этого запроса указан на рисунке 11.</w:t>
      </w:r>
    </w:p>
    <w:p w14:paraId="513660A6" w14:textId="281107EE" w:rsidR="0087450A" w:rsidRPr="00AD5F2B" w:rsidRDefault="00AD5F2B" w:rsidP="0087450A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1C7B1204" w14:textId="153BEAE9" w:rsidR="0087450A" w:rsidRDefault="00EC2795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EC2795">
        <w:rPr>
          <w:bCs/>
          <w:sz w:val="28"/>
          <w:szCs w:val="28"/>
        </w:rPr>
        <w:drawing>
          <wp:inline distT="0" distB="0" distL="0" distR="0" wp14:anchorId="36AF99C1" wp14:editId="09AA41EE">
            <wp:extent cx="1876687" cy="323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2BF" w14:textId="65FB0506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69FC96A3" w14:textId="1FF06698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Пример удаления данных на стороне отношения многие</w:t>
      </w:r>
    </w:p>
    <w:p w14:paraId="649C9B20" w14:textId="66F80685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541F0BBC" w14:textId="1E6B3E08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обновления данных в таблице. Для этого был разработан метод </w:t>
      </w:r>
      <w:proofErr w:type="spellStart"/>
      <w:r w:rsidR="00EC2795" w:rsidRPr="00EC2795">
        <w:rPr>
          <w:bCs/>
          <w:i/>
          <w:iCs/>
          <w:sz w:val="28"/>
          <w:szCs w:val="28"/>
        </w:rPr>
        <w:t>UpdateAdditionalServicePrices</w:t>
      </w:r>
      <w:proofErr w:type="spellEnd"/>
      <w:r w:rsidR="00EC2795" w:rsidRPr="00EC279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который</w:t>
      </w:r>
      <w:r w:rsidR="00EC2795">
        <w:rPr>
          <w:bCs/>
          <w:sz w:val="28"/>
          <w:szCs w:val="28"/>
        </w:rPr>
        <w:t xml:space="preserve"> принимает в качестве параметра </w:t>
      </w:r>
      <w:r w:rsidR="00EC2795" w:rsidRPr="00EC2795">
        <w:rPr>
          <w:bCs/>
          <w:i/>
          <w:sz w:val="28"/>
          <w:szCs w:val="28"/>
          <w:lang w:val="en-US"/>
        </w:rPr>
        <w:t>Price</w:t>
      </w:r>
      <w:r>
        <w:rPr>
          <w:bCs/>
          <w:sz w:val="28"/>
          <w:szCs w:val="28"/>
        </w:rPr>
        <w:t>, у которых заработная плата меньше переданной в аргументы метода</w:t>
      </w:r>
      <w:r w:rsidR="00EC2795">
        <w:rPr>
          <w:bCs/>
          <w:sz w:val="28"/>
          <w:szCs w:val="28"/>
        </w:rPr>
        <w:t>, то цена увеличивается на 1,2</w:t>
      </w:r>
      <w:r w:rsidRPr="00AD5F2B">
        <w:rPr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EC2795" w:rsidRPr="00EC2795">
        <w:rPr>
          <w:bCs/>
          <w:i/>
          <w:iCs/>
          <w:sz w:val="28"/>
          <w:szCs w:val="28"/>
        </w:rPr>
        <w:t>UpdateAdditionalServicePrices</w:t>
      </w:r>
      <w:proofErr w:type="spellEnd"/>
      <w:r w:rsidR="00EC2795" w:rsidRPr="00EC2795"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1</w:t>
      </w:r>
      <w:r w:rsidRPr="00AD5F2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3A5F812" w14:textId="212AA74D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7C6109DD" w14:textId="708F8CF6" w:rsidR="00AD5F2B" w:rsidRDefault="00EC2795" w:rsidP="00AD5F2B">
      <w:pPr>
        <w:pStyle w:val="a5"/>
        <w:spacing w:after="0"/>
        <w:jc w:val="center"/>
        <w:rPr>
          <w:bCs/>
          <w:sz w:val="28"/>
          <w:szCs w:val="28"/>
        </w:rPr>
      </w:pPr>
      <w:r w:rsidRPr="00EC2795">
        <w:rPr>
          <w:bCs/>
          <w:sz w:val="28"/>
          <w:szCs w:val="28"/>
        </w:rPr>
        <w:drawing>
          <wp:inline distT="0" distB="0" distL="0" distR="0" wp14:anchorId="4E1FB812" wp14:editId="31E56A60">
            <wp:extent cx="2619741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E9A" w14:textId="21190F7C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</w:p>
    <w:p w14:paraId="5973D6A5" w14:textId="083A79F1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12 – Пример обновления данных в базе данных</w:t>
      </w:r>
    </w:p>
    <w:p w14:paraId="4664D589" w14:textId="2560D172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</w:p>
    <w:p w14:paraId="55C7FD33" w14:textId="6B947ADA" w:rsidR="00AD5F2B" w:rsidRDefault="002E05AC" w:rsidP="00AD5F2B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Чтобы посмотреть код, который был написан для проекта</w:t>
      </w:r>
      <w:bookmarkStart w:id="0" w:name="_GoBack"/>
      <w:bookmarkEnd w:id="0"/>
      <w:r w:rsidR="00AD5F2B">
        <w:rPr>
          <w:bCs/>
          <w:sz w:val="28"/>
          <w:szCs w:val="28"/>
        </w:rPr>
        <w:t xml:space="preserve"> можно по ссылке </w:t>
      </w:r>
      <w:hyperlink r:id="rId18" w:history="1">
        <w:r w:rsidR="00FE1C9C" w:rsidRPr="00D40B05">
          <w:rPr>
            <w:rStyle w:val="a7"/>
            <w:bCs/>
            <w:i/>
            <w:iCs/>
            <w:sz w:val="28"/>
            <w:szCs w:val="28"/>
          </w:rPr>
          <w:t>https://github.com/Javaro3/lab2_DB</w:t>
        </w:r>
      </w:hyperlink>
      <w:r w:rsidR="00AD5F2B">
        <w:rPr>
          <w:bCs/>
          <w:i/>
          <w:iCs/>
          <w:sz w:val="28"/>
          <w:szCs w:val="28"/>
        </w:rPr>
        <w:t>.</w:t>
      </w:r>
    </w:p>
    <w:p w14:paraId="4FB6FAF0" w14:textId="77777777" w:rsidR="00FE1C9C" w:rsidRPr="00AD5F2B" w:rsidRDefault="00FE1C9C" w:rsidP="00AD5F2B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</w:p>
    <w:p w14:paraId="4F424363" w14:textId="7B45D2C4" w:rsidR="007721B5" w:rsidRPr="0018177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EC2795">
        <w:rPr>
          <w:sz w:val="28"/>
          <w:szCs w:val="28"/>
        </w:rPr>
        <w:t>в</w:t>
      </w:r>
      <w:r w:rsidR="00EC2795" w:rsidRPr="00EC2795">
        <w:rPr>
          <w:sz w:val="28"/>
          <w:szCs w:val="28"/>
        </w:rPr>
        <w:t xml:space="preserve"> процессе выполнения лабораторной работы была изучена технология </w:t>
      </w:r>
      <w:proofErr w:type="spellStart"/>
      <w:r w:rsidR="00EC2795" w:rsidRPr="00EC2795">
        <w:rPr>
          <w:i/>
          <w:sz w:val="28"/>
          <w:szCs w:val="28"/>
        </w:rPr>
        <w:t>Entity</w:t>
      </w:r>
      <w:proofErr w:type="spellEnd"/>
      <w:r w:rsidR="00EC2795" w:rsidRPr="00EC2795">
        <w:rPr>
          <w:sz w:val="28"/>
          <w:szCs w:val="28"/>
        </w:rPr>
        <w:t xml:space="preserve"> </w:t>
      </w:r>
      <w:proofErr w:type="spellStart"/>
      <w:r w:rsidR="00EC2795" w:rsidRPr="00EC2795">
        <w:rPr>
          <w:i/>
          <w:sz w:val="28"/>
          <w:szCs w:val="28"/>
        </w:rPr>
        <w:t>Framework</w:t>
      </w:r>
      <w:proofErr w:type="spellEnd"/>
      <w:r w:rsidR="00EC2795" w:rsidRPr="00EC2795">
        <w:rPr>
          <w:sz w:val="28"/>
          <w:szCs w:val="28"/>
        </w:rPr>
        <w:t xml:space="preserve">, которая позволяет взаимодействовать с базой данных, используя объекты на языке программирования </w:t>
      </w:r>
      <w:r w:rsidR="00EC2795" w:rsidRPr="00EC2795">
        <w:rPr>
          <w:i/>
          <w:sz w:val="28"/>
          <w:szCs w:val="28"/>
        </w:rPr>
        <w:t>C#.</w:t>
      </w:r>
      <w:r w:rsidR="00EC2795" w:rsidRPr="00EC2795">
        <w:rPr>
          <w:sz w:val="28"/>
          <w:szCs w:val="28"/>
        </w:rPr>
        <w:t xml:space="preserve"> Кроме того, для работы с объектно-реляционным отображением данных (</w:t>
      </w:r>
      <w:r w:rsidR="00EC2795" w:rsidRPr="00EC2795">
        <w:rPr>
          <w:i/>
          <w:sz w:val="28"/>
          <w:szCs w:val="28"/>
        </w:rPr>
        <w:t>ORM</w:t>
      </w:r>
      <w:r w:rsidR="00EC2795" w:rsidRPr="00EC2795">
        <w:rPr>
          <w:sz w:val="28"/>
          <w:szCs w:val="28"/>
        </w:rPr>
        <w:t xml:space="preserve">) была применена технология </w:t>
      </w:r>
      <w:r w:rsidR="00EC2795" w:rsidRPr="00EC2795">
        <w:rPr>
          <w:i/>
          <w:sz w:val="28"/>
          <w:szCs w:val="28"/>
        </w:rPr>
        <w:t>LINQ</w:t>
      </w:r>
      <w:r w:rsidR="00EC2795" w:rsidRPr="00EC2795">
        <w:rPr>
          <w:sz w:val="28"/>
          <w:szCs w:val="28"/>
        </w:rPr>
        <w:t xml:space="preserve">, которая предоставляет удобный способ работы с данными. В ходе выполнения лабораторной работы была выполнена задача по переносу базы данных, созданной на первой лабораторной работе, в среду </w:t>
      </w:r>
      <w:r w:rsidR="00EC2795" w:rsidRPr="002E05AC">
        <w:rPr>
          <w:i/>
          <w:sz w:val="28"/>
          <w:szCs w:val="28"/>
        </w:rPr>
        <w:t>C</w:t>
      </w:r>
      <w:r w:rsidR="00EC2795" w:rsidRPr="002E05AC">
        <w:rPr>
          <w:sz w:val="28"/>
          <w:szCs w:val="28"/>
        </w:rPr>
        <w:t>#.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847AB5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847AB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71B65F19" w:rsidR="00BF2AA8" w:rsidRPr="00847AB5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7AB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847A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A170E" w:rsidRPr="001A170E"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AdditionalService</w:t>
      </w:r>
      <w:proofErr w:type="spellEnd"/>
    </w:p>
    <w:p w14:paraId="723D725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A592B2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D9819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4C379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lab2.Models;</w:t>
      </w:r>
    </w:p>
    <w:p w14:paraId="1EFDAA9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6641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AdditionalService</w:t>
      </w:r>
      <w:proofErr w:type="spellEnd"/>
    </w:p>
    <w:p w14:paraId="32BB465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85311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1BA45B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11FE1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74E56A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F46B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929CD7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BB9A4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F1B80E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CB3E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&lt;Voucher&gt; Vouchers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List&lt;Voucher&gt;();</w:t>
      </w:r>
    </w:p>
    <w:p w14:paraId="26FD5452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86EEC0" w14:textId="51A1B2CB" w:rsidR="00E767B0" w:rsidRPr="00847AB5" w:rsidRDefault="00E767B0" w:rsidP="00E767B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3550431" w14:textId="5D47F516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7A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47A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Client</w:t>
      </w:r>
    </w:p>
    <w:p w14:paraId="6C8AE8D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814992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3C3B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B8CBF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lab2.Models;</w:t>
      </w:r>
    </w:p>
    <w:p w14:paraId="0776170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5D4B7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</w:p>
    <w:p w14:paraId="0E2506B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7FAFA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82D90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D04A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838B1C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98FE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DateOfBirth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3E1DAD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947E9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DC9183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B3842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FE265A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3619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EA372C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76706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DC2861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F116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Discount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36C39B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0223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&lt;Voucher&gt; Vouchers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List&lt;Voucher&gt;();</w:t>
      </w:r>
    </w:p>
    <w:p w14:paraId="7C5E4D6E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BDCA25" w14:textId="48CD7BE8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08ADE091" w14:textId="59179292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Employee</w:t>
      </w:r>
    </w:p>
    <w:p w14:paraId="55D3B92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673A0F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F3886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50C1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lab2.Models;</w:t>
      </w:r>
    </w:p>
    <w:p w14:paraId="236CE5E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CC75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</w:p>
    <w:p w14:paraId="1C37B76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830A9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39EA1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D761A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7C94A6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39625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JobTitle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47F3BB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21A7B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2C6DC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7C31A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&lt;Voucher&gt; Vouchers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List&lt;Voucher&gt;();</w:t>
      </w:r>
    </w:p>
    <w:p w14:paraId="14899CA7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B876E8" w14:textId="35C67ED3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5B92F73E" w14:textId="10636939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7A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47A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Hotel</w:t>
      </w:r>
    </w:p>
    <w:p w14:paraId="0303C1D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2304A8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A79BF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1861A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lab2.Models;</w:t>
      </w:r>
    </w:p>
    <w:p w14:paraId="1066F93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4947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Hotel</w:t>
      </w:r>
    </w:p>
    <w:p w14:paraId="68717ED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1CBD0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A8B853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33FA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72D3F2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DC85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05C6CE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CAC0F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158D46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8B6F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FEF721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82F0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F30D72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BA516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9D0ACC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17DD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TheContactPerson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3C5DE1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55C7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Photo 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219FC3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E2E9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&lt;Voucher&gt; Vouchers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List&lt;Voucher&gt;();</w:t>
      </w:r>
    </w:p>
    <w:p w14:paraId="117E1174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E05172" w14:textId="50C87893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4E73A33B" w14:textId="3F0A10FC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TypesOfRecreation</w:t>
      </w:r>
      <w:proofErr w:type="spellEnd"/>
    </w:p>
    <w:p w14:paraId="6208AAA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88CBC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FD45D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6E033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lab2.Models;</w:t>
      </w:r>
    </w:p>
    <w:p w14:paraId="797DD80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D655B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TypesOfRecreation</w:t>
      </w:r>
      <w:proofErr w:type="spellEnd"/>
    </w:p>
    <w:p w14:paraId="18A35C5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1B6AF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CE3B0B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F49A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DB9581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75750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7182F9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E692B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Restrictions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9974EA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1EE4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&lt;Voucher&gt; Vouchers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List&lt;Voucher&gt;();</w:t>
      </w:r>
    </w:p>
    <w:p w14:paraId="61100DA9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627753" w14:textId="003A6C7E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5D7497B3" w14:textId="4D67F274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Voucher</w:t>
      </w:r>
    </w:p>
    <w:p w14:paraId="70087E4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0E292C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260D0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CF720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lab2.Models;</w:t>
      </w:r>
    </w:p>
    <w:p w14:paraId="1E5578B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5C57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Voucher</w:t>
      </w:r>
    </w:p>
    <w:p w14:paraId="0875927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181B5F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82E24B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42AF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32454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8FAD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DB73D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84E1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HotelId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D77A7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1884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TypeOfRecreationId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75631B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BCE64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AdditionalServiceId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9DA4A1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9459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9CEDD7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3CA0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EmployessId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39F1D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FF9EA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Reservation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07609C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13BB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Payment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3D501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7914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AdditionalService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AdditionalService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9CD065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7A191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C226CF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BBFEA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Employess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A241C5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60E64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Hotel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Hotel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E6E877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F7BA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TypesOfRecreation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TypeOfRecreation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147A1F0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BEFF3E" w14:textId="27CD3B1C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2DDF1F23" w14:textId="2C767820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HotelView</w:t>
      </w:r>
      <w:proofErr w:type="spellEnd"/>
    </w:p>
    <w:p w14:paraId="55D40C1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2DFC55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15F7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7093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lab2.Views;</w:t>
      </w:r>
    </w:p>
    <w:p w14:paraId="1E88EE9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6543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HotelView</w:t>
      </w:r>
      <w:proofErr w:type="spellEnd"/>
    </w:p>
    <w:p w14:paraId="6D49029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F5416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DC0C6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D587E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5CBFF7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1346F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495BB4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DAAD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BD0E2F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FC8D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7E7BE6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809CB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109A2E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BC34A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3C550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6415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TheContactPerson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45553A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6746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Photo 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35D35C4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941FFC" w14:textId="57EB26AF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54595F94" w14:textId="72503036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RecreationView</w:t>
      </w:r>
      <w:proofErr w:type="spellEnd"/>
    </w:p>
    <w:p w14:paraId="1B24C34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C6326A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CF65B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DA6B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lab2.Views;</w:t>
      </w:r>
    </w:p>
    <w:p w14:paraId="4470E19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C33E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RecreationView</w:t>
      </w:r>
      <w:proofErr w:type="spellEnd"/>
    </w:p>
    <w:p w14:paraId="52B0060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E3FD9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84EC9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75290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DB4F3D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CA08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3A7582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EE76D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Restrictions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852D5D3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ACF8E1" w14:textId="09567F22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670F0429" w14:textId="0155C12E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VoucherView</w:t>
      </w:r>
      <w:proofErr w:type="spellEnd"/>
    </w:p>
    <w:p w14:paraId="6BB8773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EC1CF6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3E36E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BF96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lab2.Views;</w:t>
      </w:r>
    </w:p>
    <w:p w14:paraId="312BCFF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51D2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VoucherView</w:t>
      </w:r>
      <w:proofErr w:type="spellEnd"/>
    </w:p>
    <w:p w14:paraId="22CB46E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6B72D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VoucherId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209B8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BA7E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E65B15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51680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411373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F8B2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HotelName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F091E2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D745C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C9C4A7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298F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A1329B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3490E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RecreationType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7A88B1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ECFE0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AdditionalService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9D8F73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9152E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Reservation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92516F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EE04E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Payment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3ED43A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8CE477" w14:textId="51E0AB5F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17AC6C07" w14:textId="4ACE9F05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TouristAgency1Context</w:t>
      </w:r>
    </w:p>
    <w:p w14:paraId="39414EB6" w14:textId="19757A9B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</w:p>
    <w:p w14:paraId="4443925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F532E0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AF6B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lab2.Models;</w:t>
      </w:r>
    </w:p>
    <w:p w14:paraId="5677179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lab2.Views;</w:t>
      </w:r>
    </w:p>
    <w:p w14:paraId="31D1625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64C9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A5246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lab2.DBContext;</w:t>
      </w:r>
    </w:p>
    <w:p w14:paraId="1E7284A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87AA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TouristAgency1</w:t>
      </w:r>
      <w:proofErr w:type="gramStart"/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Context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1F65122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77688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TouristAgency1</w:t>
      </w:r>
      <w:proofErr w:type="gramStart"/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Context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F283A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B23BE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0B094F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4E7F7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TouristAgency1Context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&lt;TouristAgency1Context&gt; options)</w:t>
      </w:r>
    </w:p>
    <w:p w14:paraId="0B7C2477" w14:textId="77777777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48FA55D" w14:textId="77777777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5C79E7E" w14:textId="77777777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17FE5C" w14:textId="77777777" w:rsid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85E28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AdditionalService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AdditionalServices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8513C8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8CB47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&lt;Client&gt; Clients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F4A28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D138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&lt;Employee&gt; Employees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FB3ECB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C7F2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&lt;Hotel&gt; Hotels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CF597E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D1A2B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HotelView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HotelViews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95BC42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11A8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RecreationView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RecreationViews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E3B1B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693C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TypesOfRecreation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TypesOfRecreations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000E7C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C8A1F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&lt;Voucher&gt; Vouchers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4FB924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74AB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VoucherView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VoucherViews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6A2CD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61BC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A4709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#warning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177F4B4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=&gt; optionsBuilder.UseSqlServer(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"Server=DESKTOP-RC1TE3</w:t>
      </w:r>
      <w:proofErr w:type="gram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C;Database</w:t>
      </w:r>
      <w:proofErr w:type="gram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=TouristAgency1;Trusted_Connection=True; 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TrustServerCertificate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=True;"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7701F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406A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D0E46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D811A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AdditionalService</w:t>
      </w:r>
      <w:proofErr w:type="spellEnd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E2AD8C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CB870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"PK__Addition__3214EC07BC28C93C"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08535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71056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14:paraId="0BE8CBA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CD9CF7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e.Price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F8BD2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437C7E1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FF2AA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6D1415C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93FCE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"PK__Clients__3214EC0709F595A5"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594D8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035A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e.Address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2217C41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e.DateOfBirth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AF14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e.Fio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966CA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(150)</w:t>
      </w:r>
    </w:p>
    <w:p w14:paraId="3DD44B2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"FIO"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538EB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e.Series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6496551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e.Sex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64A90E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5A5769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41B3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&lt;Employee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954A69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8866C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"PK__Employee__3214EC077EB2F5F7"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DC557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74FE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e.Fio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5242E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(150)</w:t>
      </w:r>
    </w:p>
    <w:p w14:paraId="00DDE29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"FIO"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4AEE6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e.JobTitle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64A8078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D35E13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0E020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&lt;Hotel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2F6F9FF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591BD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"PK__Hotels__3214EC07F9846FAA"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8D5DF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AD7A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e.Address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7F0FCC0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1C120DF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e.Country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BAEA13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56B5E5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e.Phone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330F4BF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e.Photo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E2B95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e.TheContactPerson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50EC502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4CC18E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5026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HotelView</w:t>
      </w:r>
      <w:proofErr w:type="spellEnd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0992B9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2B00E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entity</w:t>
      </w:r>
    </w:p>
    <w:p w14:paraId="0FCF443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HasNoKey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D799E3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ToView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HotelView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B79DD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E1BB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e.Address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4BEB001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116E874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e.Country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5848BFB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ValueGeneratedOnAdd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EF417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6AAF73B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e.Phone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67F6BBC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e.Photo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8F612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e.TheContactPerson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3A8F833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EA9B1A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1BB0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RecreationView</w:t>
      </w:r>
      <w:proofErr w:type="spellEnd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2641919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7B9D6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entity</w:t>
      </w:r>
    </w:p>
    <w:p w14:paraId="6D527E2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HasNoKey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0BEF3D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ToView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RecreationView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9E40A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21FDB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450F02D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ValueGeneratedOnAdd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EBBB4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D7C8B3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e.Restrictions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3DF51FD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FD3155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E6276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TypesOfRecreation</w:t>
      </w:r>
      <w:proofErr w:type="spellEnd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B81BBC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0DD80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"PK__TypesOfR__3214EC07C89167FD"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62FE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7BDA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TypesOfRecreation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04881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69A8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26C2E64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1E09760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e.Restrictions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6C01DFE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EF6A5D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3E5C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&lt;Voucher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02D27BC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E43B0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"PK__Vouchers__3214EC07A43B24A5"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B8F69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93CE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e.ExpirationDate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01296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e.StartDate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9F227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F9662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d.AdditionalService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p.Vouchers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D1A25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d.AdditionalServiceId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4EB7B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EA602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FK_Vouchers_AdditionalServices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77003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4F6411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p.Vouchers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BEBB3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20FB0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4C2C4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FK_Vouchers_Clients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4B00EC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6F3DD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d.Employess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p.Vouchers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A5493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d.EmployessId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F6751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F77A94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FK_Vouchers_Employees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265DA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399F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d.Hotel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p.Vouchers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97ACA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d.HotelId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C7FE93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7E412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FK_Vouchers_Hotels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96DA86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4A209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d.TypeOfRecreation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p.Vouchers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D13FD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d.TypeOfRecreationId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8BB03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F3166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FK_Vouchers_TypesOfRecreation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AF35A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6A9FF0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AA0565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VoucherView</w:t>
      </w:r>
      <w:proofErr w:type="spellEnd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F9DA73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25CE2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entity</w:t>
      </w:r>
    </w:p>
    <w:p w14:paraId="0B62F68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HasNoKey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E9867C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ToView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VoucherView</w:t>
      </w:r>
      <w:proofErr w:type="spellEnd"/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D2ACE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062A7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e.AdditionalService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9156BB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e.ClientName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(150);</w:t>
      </w:r>
    </w:p>
    <w:p w14:paraId="45D35860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e.EmployeeName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(150);</w:t>
      </w:r>
    </w:p>
    <w:p w14:paraId="57F23A8F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e.ExpirationDate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BD581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e.HotelName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34E84F08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e.RecreationType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F2CAAFE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e.StartDate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A17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8AEE2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54A016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2566AD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E0B78A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EE07EB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B2AA99" w14:textId="77777777" w:rsidR="001A170E" w:rsidRPr="001A170E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17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1A17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477C76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7A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ED41A8" w14:textId="5AC99D74" w:rsidR="001A170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28"/>
          <w:szCs w:val="28"/>
          <w:lang w:val="en-US"/>
        </w:rPr>
      </w:pPr>
    </w:p>
    <w:p w14:paraId="3966BD5A" w14:textId="77777777" w:rsidR="001A170E" w:rsidRDefault="001A170E" w:rsidP="001A17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sz w:val="28"/>
          <w:szCs w:val="19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A17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/>
          <w:sz w:val="28"/>
          <w:szCs w:val="19"/>
          <w:lang w:val="en-US" w:eastAsia="en-US"/>
        </w:rPr>
        <w:t>TouristAgency1Context</w:t>
      </w:r>
    </w:p>
    <w:p w14:paraId="3789996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>using lab2.DBContext;</w:t>
      </w:r>
    </w:p>
    <w:p w14:paraId="34D00C1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>using lab2.Models;</w:t>
      </w:r>
    </w:p>
    <w:p w14:paraId="2C6BD2B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>using System;</w:t>
      </w:r>
    </w:p>
    <w:p w14:paraId="3F7FE84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System.Collections.Generic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;</w:t>
      </w:r>
    </w:p>
    <w:p w14:paraId="28FF13A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System.Diagnostics.Contracts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;</w:t>
      </w:r>
    </w:p>
    <w:p w14:paraId="5CA102E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System.Linq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;</w:t>
      </w:r>
    </w:p>
    <w:p w14:paraId="27F8EB4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System.Text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;</w:t>
      </w:r>
    </w:p>
    <w:p w14:paraId="1365CAD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System.Threading.Tasks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;</w:t>
      </w:r>
    </w:p>
    <w:p w14:paraId="43239D1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484DF59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71D355D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namespace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TouristAgency</w:t>
      </w:r>
      <w:proofErr w:type="spellEnd"/>
    </w:p>
    <w:p w14:paraId="53918EA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>{</w:t>
      </w:r>
    </w:p>
    <w:p w14:paraId="121A32E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internal class Program</w:t>
      </w:r>
    </w:p>
    <w:p w14:paraId="12205F8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{</w:t>
      </w:r>
    </w:p>
    <w:p w14:paraId="7EFE799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Main(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string[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]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args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038A853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7426862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while (true)</w:t>
      </w:r>
    </w:p>
    <w:p w14:paraId="04F5257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4BAC038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Выберите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действие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:");</w:t>
      </w:r>
    </w:p>
    <w:p w14:paraId="21111B9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("1. Выборка всех сотрудников");</w:t>
      </w:r>
    </w:p>
    <w:p w14:paraId="285BD11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("2. Выборка сотрудников с возрастом не больше 30");</w:t>
      </w:r>
    </w:p>
    <w:p w14:paraId="6570138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("3. Вывести группированные данные о дополнительных услугах");</w:t>
      </w:r>
    </w:p>
    <w:p w14:paraId="17AADFA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("4. Вывести дополнительные услуги по датам начала и конца");</w:t>
      </w:r>
    </w:p>
    <w:p w14:paraId="115355A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("5. Вывести данные о путёвках, где дополнительные услуги стоят свыше 10");</w:t>
      </w:r>
    </w:p>
    <w:p w14:paraId="45089EE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("6. Добавить нового клиента");</w:t>
      </w:r>
    </w:p>
    <w:p w14:paraId="76C61F6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lastRenderedPageBreak/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("7.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Добавить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путёвку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");</w:t>
      </w:r>
    </w:p>
    <w:p w14:paraId="29B061F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("8. </w:t>
      </w:r>
      <w:r w:rsidRPr="00557E9E">
        <w:rPr>
          <w:rFonts w:ascii="Cascadia Mono" w:hAnsi="Cascadia Mono"/>
          <w:sz w:val="18"/>
          <w:szCs w:val="18"/>
        </w:rPr>
        <w:t>Удалить клиента");</w:t>
      </w:r>
    </w:p>
    <w:p w14:paraId="6EAAA0E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("9. Удалить путёвку");</w:t>
      </w:r>
    </w:p>
    <w:p w14:paraId="22EAF6B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("10. Обновить цены на услуги");</w:t>
      </w:r>
    </w:p>
    <w:p w14:paraId="2B08753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</w:p>
    <w:p w14:paraId="7E85C6E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int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choice;</w:t>
      </w:r>
    </w:p>
    <w:p w14:paraId="6D2C526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int.TryParse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Console.ReadLine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(), out choice))</w:t>
      </w:r>
    </w:p>
    <w:p w14:paraId="5862F69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679AD45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switch (choice)</w:t>
      </w:r>
    </w:p>
    <w:p w14:paraId="39D13DD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{</w:t>
      </w:r>
    </w:p>
    <w:p w14:paraId="2B3E1CF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1:</w:t>
      </w:r>
    </w:p>
    <w:p w14:paraId="08EA5B5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AllEmployees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21BE0A9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12AA213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2:</w:t>
      </w:r>
    </w:p>
    <w:p w14:paraId="23C948A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EmployeesBelowAge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7BF5B47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1C192C1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3:</w:t>
      </w:r>
    </w:p>
    <w:p w14:paraId="0CBD801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GroupedServicesByPrice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5CE7D75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453DB89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4:</w:t>
      </w:r>
    </w:p>
    <w:p w14:paraId="6BDE6BD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ServiceVouchers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4EDBF6C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67977B9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5:</w:t>
      </w:r>
    </w:p>
    <w:p w14:paraId="396C883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VouchersWithHighValueDeals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13B2DA0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4F63514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6:</w:t>
      </w:r>
    </w:p>
    <w:p w14:paraId="3030F71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AddNewClient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6184FED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46310F6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7:</w:t>
      </w:r>
    </w:p>
    <w:p w14:paraId="63292DC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AddNewVoucher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3DCDDDB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1DBFBF0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8:</w:t>
      </w:r>
    </w:p>
    <w:p w14:paraId="60111C1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DeleteClient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0B6F1A9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405CA95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9:</w:t>
      </w:r>
    </w:p>
    <w:p w14:paraId="3DDA34B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DeleteVoucher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7724575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4836C9A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case 10:</w:t>
      </w:r>
    </w:p>
    <w:p w14:paraId="78E2854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UpdateAdditionalServicePrices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2520A3F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break;</w:t>
      </w:r>
    </w:p>
    <w:p w14:paraId="703E9E7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default:</w:t>
      </w:r>
    </w:p>
    <w:p w14:paraId="2D52C28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Неверный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выбор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. </w:t>
      </w:r>
      <w:r w:rsidRPr="00557E9E">
        <w:rPr>
          <w:rFonts w:ascii="Cascadia Mono" w:hAnsi="Cascadia Mono"/>
          <w:sz w:val="18"/>
          <w:szCs w:val="18"/>
        </w:rPr>
        <w:t>Пожалуйста, выберите снова.");</w:t>
      </w:r>
    </w:p>
    <w:p w14:paraId="5AFD99F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break</w:t>
      </w:r>
      <w:r w:rsidRPr="00557E9E">
        <w:rPr>
          <w:rFonts w:ascii="Cascadia Mono" w:hAnsi="Cascadia Mono"/>
          <w:sz w:val="18"/>
          <w:szCs w:val="18"/>
        </w:rPr>
        <w:t>;</w:t>
      </w:r>
    </w:p>
    <w:p w14:paraId="4E08B2A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}</w:t>
      </w:r>
    </w:p>
    <w:p w14:paraId="3EB9CE2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}</w:t>
      </w:r>
    </w:p>
    <w:p w14:paraId="7925F40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else</w:t>
      </w:r>
    </w:p>
    <w:p w14:paraId="400F65D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{</w:t>
      </w:r>
    </w:p>
    <w:p w14:paraId="29C1E27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("Неверный ввод. Пожалуйста, выберите снова.");</w:t>
      </w:r>
    </w:p>
    <w:p w14:paraId="0E19930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p w14:paraId="062B067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3BA37AD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09AC56C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3389235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AllEmployees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2F1DE32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289F1BA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Вывод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данных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о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сотрудниках</w:t>
      </w:r>
      <w:proofErr w:type="spellEnd"/>
    </w:p>
    <w:p w14:paraId="7AF4345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0588348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employees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context.Employees.ToList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();</w:t>
      </w:r>
    </w:p>
    <w:p w14:paraId="55534FD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782AEB8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if</w:t>
      </w:r>
      <w:r w:rsidRPr="00557E9E">
        <w:rPr>
          <w:rFonts w:ascii="Cascadia Mono" w:hAnsi="Cascadia Mono"/>
          <w:sz w:val="18"/>
          <w:szCs w:val="18"/>
        </w:rPr>
        <w:t xml:space="preserve"> (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employees</w:t>
      </w:r>
      <w:r w:rsidRPr="00557E9E">
        <w:rPr>
          <w:rFonts w:ascii="Cascadia Mono" w:hAnsi="Cascadia Mono"/>
          <w:sz w:val="18"/>
          <w:szCs w:val="18"/>
        </w:rPr>
        <w:t>.</w:t>
      </w:r>
      <w:r w:rsidRPr="00557E9E">
        <w:rPr>
          <w:rFonts w:ascii="Cascadia Mono" w:hAnsi="Cascadia Mono"/>
          <w:sz w:val="18"/>
          <w:szCs w:val="18"/>
          <w:lang w:val="en-US"/>
        </w:rPr>
        <w:t>Count</w:t>
      </w:r>
      <w:proofErr w:type="gramEnd"/>
      <w:r w:rsidRPr="00557E9E">
        <w:rPr>
          <w:rFonts w:ascii="Cascadia Mono" w:hAnsi="Cascadia Mono"/>
          <w:sz w:val="18"/>
          <w:szCs w:val="18"/>
        </w:rPr>
        <w:t xml:space="preserve"> &gt; 0)</w:t>
      </w:r>
    </w:p>
    <w:p w14:paraId="219AA6F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{</w:t>
      </w:r>
    </w:p>
    <w:p w14:paraId="4504DEA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("Вся информация о сотрудниках:");</w:t>
      </w:r>
    </w:p>
    <w:p w14:paraId="66DE5C9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foreach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employee in employees)</w:t>
      </w:r>
    </w:p>
    <w:p w14:paraId="7B94233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{</w:t>
      </w:r>
    </w:p>
    <w:p w14:paraId="7D16EA0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($"ID: {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employee.Id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} | ФИО: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employee.Fio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} |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Должность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employee.JobTitle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} |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Возраст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employee.Age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}");</w:t>
      </w:r>
    </w:p>
    <w:p w14:paraId="731E4AF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</w:rPr>
        <w:t>}</w:t>
      </w:r>
    </w:p>
    <w:p w14:paraId="6C2DE56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}</w:t>
      </w:r>
    </w:p>
    <w:p w14:paraId="37C58E6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else</w:t>
      </w:r>
    </w:p>
    <w:p w14:paraId="30F41ED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lastRenderedPageBreak/>
        <w:t xml:space="preserve">                {</w:t>
      </w:r>
    </w:p>
    <w:p w14:paraId="205004C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("Сотрудники не найдены.");</w:t>
      </w:r>
    </w:p>
    <w:p w14:paraId="38D35A7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p w14:paraId="1F429F3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9E1B60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430FF55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644E90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EmployeesBelowAge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2CAD394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0C7BB41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Вывод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сотрудников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с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возрастом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больше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30</w:t>
      </w:r>
    </w:p>
    <w:p w14:paraId="00B9630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6319AB2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selectedEmployees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context.Employees</w:t>
      </w:r>
      <w:proofErr w:type="spellEnd"/>
      <w:proofErr w:type="gramEnd"/>
    </w:p>
    <w:p w14:paraId="6AC7272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.Where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(employee =&gt;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employee.Age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&lt;= 30)</w:t>
      </w:r>
    </w:p>
    <w:p w14:paraId="75359C0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ToList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();</w:t>
      </w:r>
    </w:p>
    <w:p w14:paraId="24B0378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174EEE5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if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selectedEmployees.Count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&gt; 0)</w:t>
      </w:r>
    </w:p>
    <w:p w14:paraId="4A195CB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4A06904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($"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Сотрудники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с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возрастом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больше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30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лет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:");</w:t>
      </w:r>
    </w:p>
    <w:p w14:paraId="78DAC02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foreach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employee in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selectedEmployees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7B0B4EE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{</w:t>
      </w:r>
    </w:p>
    <w:p w14:paraId="7BDE8B3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($"ID: {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employee.Id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} | ФИО: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employee.Fio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} |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Должность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employee.JobTitle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} |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Возраст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employee.Age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}");</w:t>
      </w:r>
    </w:p>
    <w:p w14:paraId="238FD01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</w:rPr>
        <w:t>}</w:t>
      </w:r>
    </w:p>
    <w:p w14:paraId="5F2DE53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}</w:t>
      </w:r>
    </w:p>
    <w:p w14:paraId="7EBFE61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else</w:t>
      </w:r>
    </w:p>
    <w:p w14:paraId="22EB028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{</w:t>
      </w:r>
    </w:p>
    <w:p w14:paraId="2CCBFC5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($"Сотрудники с возрастом не больше 30 лет не найдены.");</w:t>
      </w:r>
    </w:p>
    <w:p w14:paraId="289C312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p w14:paraId="0B17858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206B7C3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568A205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0C070D2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GroupedServicesByPrice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058FAA4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7384CA0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Группирует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по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цене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дополнительных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услуг</w:t>
      </w:r>
      <w:proofErr w:type="spellEnd"/>
    </w:p>
    <w:p w14:paraId="48472CA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6D89193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groupedServices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context.AdditionalServices</w:t>
      </w:r>
      <w:proofErr w:type="spellEnd"/>
      <w:proofErr w:type="gramEnd"/>
    </w:p>
    <w:p w14:paraId="3F98902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GroupBy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(service =&gt;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service.Price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5ADEB46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.Select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(group =&gt; new</w:t>
      </w:r>
    </w:p>
    <w:p w14:paraId="2CBADE6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{</w:t>
      </w:r>
    </w:p>
    <w:p w14:paraId="17F213B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Price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group.Key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,</w:t>
      </w:r>
    </w:p>
    <w:p w14:paraId="3CEB439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MaxPrice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group.Max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(service =&gt;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service.Price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),</w:t>
      </w:r>
    </w:p>
    <w:p w14:paraId="288C2E0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Count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group.Count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</w:t>
      </w:r>
    </w:p>
    <w:p w14:paraId="24CF85C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})</w:t>
      </w:r>
    </w:p>
    <w:p w14:paraId="484C3A6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ToList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();</w:t>
      </w:r>
    </w:p>
    <w:p w14:paraId="2F6A293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16BCC12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foreach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group in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groupedServices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624A032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4C66D14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($"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Цена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услуги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group.Price.ToString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("N2")} |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Максимальная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цена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group.MaxPrice.ToString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("N2")} |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Количество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услуг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group.Count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}");</w:t>
      </w:r>
    </w:p>
    <w:p w14:paraId="1F780EF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5BE25EE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165FFA4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7B11ED6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79CE7B2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ServiceVouchers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0157CAC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200C24DE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</w:t>
      </w:r>
      <w:r w:rsidRPr="00847AB5">
        <w:rPr>
          <w:rFonts w:ascii="Cascadia Mono" w:hAnsi="Cascadia Mono"/>
          <w:sz w:val="18"/>
          <w:szCs w:val="18"/>
        </w:rPr>
        <w:t xml:space="preserve">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847AB5">
        <w:rPr>
          <w:rFonts w:ascii="Cascadia Mono" w:hAnsi="Cascadia Mono"/>
          <w:sz w:val="18"/>
          <w:szCs w:val="18"/>
        </w:rPr>
        <w:t xml:space="preserve"> </w:t>
      </w:r>
      <w:r w:rsidRPr="00557E9E">
        <w:rPr>
          <w:rFonts w:ascii="Cascadia Mono" w:hAnsi="Cascadia Mono"/>
          <w:sz w:val="18"/>
          <w:szCs w:val="18"/>
          <w:lang w:val="en-US"/>
        </w:rPr>
        <w:t>context</w:t>
      </w:r>
      <w:r w:rsidRPr="00847AB5">
        <w:rPr>
          <w:rFonts w:ascii="Cascadia Mono" w:hAnsi="Cascadia Mono"/>
          <w:sz w:val="18"/>
          <w:szCs w:val="18"/>
        </w:rPr>
        <w:t xml:space="preserve"> = </w:t>
      </w:r>
      <w:r w:rsidRPr="00557E9E">
        <w:rPr>
          <w:rFonts w:ascii="Cascadia Mono" w:hAnsi="Cascadia Mono"/>
          <w:sz w:val="18"/>
          <w:szCs w:val="18"/>
          <w:lang w:val="en-US"/>
        </w:rPr>
        <w:t>new</w:t>
      </w:r>
      <w:r w:rsidRPr="00847AB5">
        <w:rPr>
          <w:rFonts w:ascii="Cascadia Mono" w:hAnsi="Cascadia Mono"/>
          <w:sz w:val="18"/>
          <w:szCs w:val="18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TouristAgency</w:t>
      </w:r>
      <w:proofErr w:type="spellEnd"/>
      <w:r w:rsidRPr="00847AB5">
        <w:rPr>
          <w:rFonts w:ascii="Cascadia Mono" w:hAnsi="Cascadia Mono"/>
          <w:sz w:val="18"/>
          <w:szCs w:val="18"/>
        </w:rPr>
        <w:t>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</w:t>
      </w:r>
      <w:r w:rsidRPr="00847AB5">
        <w:rPr>
          <w:rFonts w:ascii="Cascadia Mono" w:hAnsi="Cascadia Mono"/>
          <w:sz w:val="18"/>
          <w:szCs w:val="18"/>
        </w:rPr>
        <w:t>(</w:t>
      </w:r>
      <w:proofErr w:type="gramEnd"/>
      <w:r w:rsidRPr="00847AB5">
        <w:rPr>
          <w:rFonts w:ascii="Cascadia Mono" w:hAnsi="Cascadia Mono"/>
          <w:sz w:val="18"/>
          <w:szCs w:val="18"/>
        </w:rPr>
        <w:t>)) // Вывод дополнительных услуг с их началом и концом</w:t>
      </w:r>
    </w:p>
    <w:p w14:paraId="0CEF1EF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847AB5">
        <w:rPr>
          <w:rFonts w:ascii="Cascadia Mono" w:hAnsi="Cascadia Mono"/>
          <w:sz w:val="18"/>
          <w:szCs w:val="18"/>
        </w:rPr>
        <w:t xml:space="preserve">            </w:t>
      </w:r>
      <w:r w:rsidRPr="00557E9E">
        <w:rPr>
          <w:rFonts w:ascii="Cascadia Mono" w:hAnsi="Cascadia Mono"/>
          <w:sz w:val="18"/>
          <w:szCs w:val="18"/>
          <w:lang w:val="en-US"/>
        </w:rPr>
        <w:t>{</w:t>
      </w:r>
    </w:p>
    <w:p w14:paraId="4C82845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serviceVouchers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context.AdditionalServices</w:t>
      </w:r>
      <w:proofErr w:type="spellEnd"/>
      <w:proofErr w:type="gramEnd"/>
    </w:p>
    <w:p w14:paraId="461BC0B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SelectMany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(service =&gt;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service.Vouchers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, (service, voucher) =&gt; new</w:t>
      </w:r>
    </w:p>
    <w:p w14:paraId="31BC994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{</w:t>
      </w:r>
    </w:p>
    <w:p w14:paraId="2B51E5A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ServiceName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service.Name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,</w:t>
      </w:r>
    </w:p>
    <w:p w14:paraId="7FE3365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StartDate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voucher.StartDate.ToShortDateString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(),</w:t>
      </w:r>
    </w:p>
    <w:p w14:paraId="4AA8942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ExpirationDate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voucher.ExpirationDate.ToShortDateString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</w:t>
      </w:r>
    </w:p>
    <w:p w14:paraId="404963D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})</w:t>
      </w:r>
    </w:p>
    <w:p w14:paraId="5A87A1E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ToList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();</w:t>
      </w:r>
    </w:p>
    <w:p w14:paraId="205B8F6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73997D3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foreach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entry in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serviceVouchers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6265B18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725835F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($"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Услуга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entry.ServiceName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},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Дата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начала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entry.StartDate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},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Дата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истечения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entry.ExpirationDate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}");</w:t>
      </w:r>
    </w:p>
    <w:p w14:paraId="3D1B788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61ECDD6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6F61E3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3AF127F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097640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VouchersWithHighValueDeals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5AE65CC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52831E0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Вывод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данных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о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путёвках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где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дополнительные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услуги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стоят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свыше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10</w:t>
      </w:r>
    </w:p>
    <w:p w14:paraId="0B22FE0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5878417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decimal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minimumDealAmount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10.0m;</w:t>
      </w:r>
    </w:p>
    <w:p w14:paraId="187338F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175BFB1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vouchersWithHighValueDeals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context.Vouchers</w:t>
      </w:r>
      <w:proofErr w:type="spellEnd"/>
      <w:proofErr w:type="gramEnd"/>
    </w:p>
    <w:p w14:paraId="3EBCB27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.Where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(voucher =&gt;</w:t>
      </w:r>
    </w:p>
    <w:p w14:paraId="68185F6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voucher.AdditionalService.Price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 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minimumDealAmount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0A10747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ToList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();</w:t>
      </w:r>
    </w:p>
    <w:p w14:paraId="344FE93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78B2DED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foreach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voucher in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vouchersWithHighValueDeals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011B9B4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1B1FA21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($"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с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дополнительными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услугами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стоимость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которых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свыше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{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minimumDealAmount:N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2} |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Номер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: {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voucher.Id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}");</w:t>
      </w:r>
    </w:p>
    <w:p w14:paraId="279B37C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08B6F12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6D4EDF1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05D15D1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4BED3AF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AddNewClient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66FBAFA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608E940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Добавление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нового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клиента</w:t>
      </w:r>
      <w:proofErr w:type="spellEnd"/>
    </w:p>
    <w:p w14:paraId="58D19BC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7C51BC7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newClient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new Client</w:t>
      </w:r>
    </w:p>
    <w:p w14:paraId="66B9052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6307081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Fio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Король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Василий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",</w:t>
      </w:r>
    </w:p>
    <w:p w14:paraId="1FCF897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DateOfBirth</w:t>
      </w:r>
      <w:proofErr w:type="spellEnd"/>
      <w:r w:rsidRPr="00557E9E">
        <w:rPr>
          <w:rFonts w:ascii="Cascadia Mono" w:hAnsi="Cascadia Mono"/>
          <w:sz w:val="18"/>
          <w:szCs w:val="18"/>
        </w:rPr>
        <w:t xml:space="preserve"> = </w:t>
      </w:r>
      <w:r w:rsidRPr="00557E9E">
        <w:rPr>
          <w:rFonts w:ascii="Cascadia Mono" w:hAnsi="Cascadia Mono"/>
          <w:sz w:val="18"/>
          <w:szCs w:val="18"/>
          <w:lang w:val="en-US"/>
        </w:rPr>
        <w:t>new</w:t>
      </w:r>
      <w:r w:rsidRPr="00557E9E">
        <w:rPr>
          <w:rFonts w:ascii="Cascadia Mono" w:hAnsi="Cascadia Mono"/>
          <w:sz w:val="18"/>
          <w:szCs w:val="18"/>
        </w:rPr>
        <w:t xml:space="preserve">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DateTime</w:t>
      </w:r>
      <w:proofErr w:type="spellEnd"/>
      <w:r w:rsidRPr="00557E9E">
        <w:rPr>
          <w:rFonts w:ascii="Cascadia Mono" w:hAnsi="Cascadia Mono"/>
          <w:sz w:val="18"/>
          <w:szCs w:val="18"/>
        </w:rPr>
        <w:t>(</w:t>
      </w:r>
      <w:proofErr w:type="gramEnd"/>
      <w:r w:rsidRPr="00557E9E">
        <w:rPr>
          <w:rFonts w:ascii="Cascadia Mono" w:hAnsi="Cascadia Mono"/>
          <w:sz w:val="18"/>
          <w:szCs w:val="18"/>
        </w:rPr>
        <w:t>1990, 1, 1), // Замените эту дату на дату рождения клиента</w:t>
      </w:r>
    </w:p>
    <w:p w14:paraId="77DA86C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Sex</w:t>
      </w:r>
      <w:r w:rsidRPr="00557E9E">
        <w:rPr>
          <w:rFonts w:ascii="Cascadia Mono" w:hAnsi="Cascadia Mono"/>
          <w:sz w:val="18"/>
          <w:szCs w:val="18"/>
        </w:rPr>
        <w:t xml:space="preserve"> = "Мужской", // Замените на пол клиента</w:t>
      </w:r>
    </w:p>
    <w:p w14:paraId="15708E1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Address</w:t>
      </w:r>
      <w:r w:rsidRPr="00557E9E">
        <w:rPr>
          <w:rFonts w:ascii="Cascadia Mono" w:hAnsi="Cascadia Mono"/>
          <w:sz w:val="18"/>
          <w:szCs w:val="18"/>
        </w:rPr>
        <w:t xml:space="preserve"> = "Адрес клиента",</w:t>
      </w:r>
    </w:p>
    <w:p w14:paraId="1A085C2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Series</w:t>
      </w:r>
      <w:r w:rsidRPr="00557E9E">
        <w:rPr>
          <w:rFonts w:ascii="Cascadia Mono" w:hAnsi="Cascadia Mono"/>
          <w:sz w:val="18"/>
          <w:szCs w:val="18"/>
        </w:rPr>
        <w:t xml:space="preserve"> = "</w:t>
      </w:r>
      <w:r w:rsidRPr="00557E9E">
        <w:rPr>
          <w:rFonts w:ascii="Cascadia Mono" w:hAnsi="Cascadia Mono"/>
          <w:sz w:val="18"/>
          <w:szCs w:val="18"/>
          <w:lang w:val="en-US"/>
        </w:rPr>
        <w:t>HB</w:t>
      </w:r>
      <w:r w:rsidRPr="00557E9E">
        <w:rPr>
          <w:rFonts w:ascii="Cascadia Mono" w:hAnsi="Cascadia Mono"/>
          <w:sz w:val="18"/>
          <w:szCs w:val="18"/>
        </w:rPr>
        <w:t>", // Замените на серию паспорта клиента</w:t>
      </w:r>
    </w:p>
    <w:p w14:paraId="4DC5174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Number</w:t>
      </w:r>
      <w:r w:rsidRPr="00557E9E">
        <w:rPr>
          <w:rFonts w:ascii="Cascadia Mono" w:hAnsi="Cascadia Mono"/>
          <w:sz w:val="18"/>
          <w:szCs w:val="18"/>
        </w:rPr>
        <w:t xml:space="preserve"> = 1234567890, // Замените на номер паспорта клиента</w:t>
      </w:r>
    </w:p>
    <w:p w14:paraId="1D1B762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Discount</w:t>
      </w:r>
      <w:r w:rsidRPr="00557E9E">
        <w:rPr>
          <w:rFonts w:ascii="Cascadia Mono" w:hAnsi="Cascadia Mono"/>
          <w:sz w:val="18"/>
          <w:szCs w:val="18"/>
        </w:rPr>
        <w:t xml:space="preserve"> = 10 // Замените на размер скидки клиента</w:t>
      </w:r>
    </w:p>
    <w:p w14:paraId="418FC0A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};</w:t>
      </w:r>
    </w:p>
    <w:p w14:paraId="42DFB43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1B1290F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context.Clients.Add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newClient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);</w:t>
      </w:r>
    </w:p>
    <w:p w14:paraId="3250BA9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context.SaveChanges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();</w:t>
      </w:r>
    </w:p>
    <w:p w14:paraId="5E12D85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140194B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("Новый клиент успешно добавлен.");</w:t>
      </w:r>
    </w:p>
    <w:p w14:paraId="1BB3CD1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</w:t>
      </w: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p w14:paraId="5BCE8D5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1E113B1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1614BE3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AddNewVoucher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34D139A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599DFCC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Добавление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новой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записи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в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путёвки</w:t>
      </w:r>
      <w:proofErr w:type="spellEnd"/>
    </w:p>
    <w:p w14:paraId="1CF67BB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36F3E74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newVoucher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new Voucher</w:t>
      </w:r>
    </w:p>
    <w:p w14:paraId="45FC6E8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0029F65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StartDate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DateTime.Now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,</w:t>
      </w:r>
    </w:p>
    <w:p w14:paraId="64DAFB6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ExpirationDate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DateTime.Now.AddDays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(30),</w:t>
      </w:r>
    </w:p>
    <w:p w14:paraId="3FEC96C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HotelId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1,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Замените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ID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отеля</w:t>
      </w:r>
      <w:proofErr w:type="spellEnd"/>
    </w:p>
    <w:p w14:paraId="72616D7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TypeOfRecreationId</w:t>
      </w:r>
      <w:proofErr w:type="spellEnd"/>
      <w:r w:rsidRPr="00557E9E">
        <w:rPr>
          <w:rFonts w:ascii="Cascadia Mono" w:hAnsi="Cascadia Mono"/>
          <w:sz w:val="18"/>
          <w:szCs w:val="18"/>
        </w:rPr>
        <w:t xml:space="preserve"> = 1, // Замените на </w:t>
      </w:r>
      <w:r w:rsidRPr="00557E9E">
        <w:rPr>
          <w:rFonts w:ascii="Cascadia Mono" w:hAnsi="Cascadia Mono"/>
          <w:sz w:val="18"/>
          <w:szCs w:val="18"/>
          <w:lang w:val="en-US"/>
        </w:rPr>
        <w:t>ID</w:t>
      </w:r>
      <w:r w:rsidRPr="00557E9E">
        <w:rPr>
          <w:rFonts w:ascii="Cascadia Mono" w:hAnsi="Cascadia Mono"/>
          <w:sz w:val="18"/>
          <w:szCs w:val="18"/>
        </w:rPr>
        <w:t xml:space="preserve"> типа рекреации</w:t>
      </w:r>
    </w:p>
    <w:p w14:paraId="1EB257C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AdditionalServiceId</w:t>
      </w:r>
      <w:proofErr w:type="spellEnd"/>
      <w:r w:rsidRPr="00557E9E">
        <w:rPr>
          <w:rFonts w:ascii="Cascadia Mono" w:hAnsi="Cascadia Mono"/>
          <w:sz w:val="18"/>
          <w:szCs w:val="18"/>
        </w:rPr>
        <w:t xml:space="preserve"> = 1, // Замените на </w:t>
      </w:r>
      <w:r w:rsidRPr="00557E9E">
        <w:rPr>
          <w:rFonts w:ascii="Cascadia Mono" w:hAnsi="Cascadia Mono"/>
          <w:sz w:val="18"/>
          <w:szCs w:val="18"/>
          <w:lang w:val="en-US"/>
        </w:rPr>
        <w:t>ID</w:t>
      </w:r>
      <w:r w:rsidRPr="00557E9E">
        <w:rPr>
          <w:rFonts w:ascii="Cascadia Mono" w:hAnsi="Cascadia Mono"/>
          <w:sz w:val="18"/>
          <w:szCs w:val="18"/>
        </w:rPr>
        <w:t xml:space="preserve"> дополнительной услуги</w:t>
      </w:r>
    </w:p>
    <w:p w14:paraId="3ADD975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ClientId</w:t>
      </w:r>
      <w:proofErr w:type="spellEnd"/>
      <w:r w:rsidRPr="00557E9E">
        <w:rPr>
          <w:rFonts w:ascii="Cascadia Mono" w:hAnsi="Cascadia Mono"/>
          <w:sz w:val="18"/>
          <w:szCs w:val="18"/>
        </w:rPr>
        <w:t xml:space="preserve"> = 1, // Замените на </w:t>
      </w:r>
      <w:r w:rsidRPr="00557E9E">
        <w:rPr>
          <w:rFonts w:ascii="Cascadia Mono" w:hAnsi="Cascadia Mono"/>
          <w:sz w:val="18"/>
          <w:szCs w:val="18"/>
          <w:lang w:val="en-US"/>
        </w:rPr>
        <w:t>ID</w:t>
      </w:r>
      <w:r w:rsidRPr="00557E9E">
        <w:rPr>
          <w:rFonts w:ascii="Cascadia Mono" w:hAnsi="Cascadia Mono"/>
          <w:sz w:val="18"/>
          <w:szCs w:val="18"/>
        </w:rPr>
        <w:t xml:space="preserve"> клиента</w:t>
      </w:r>
    </w:p>
    <w:p w14:paraId="6204246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EmployessId</w:t>
      </w:r>
      <w:proofErr w:type="spellEnd"/>
      <w:r w:rsidRPr="00557E9E">
        <w:rPr>
          <w:rFonts w:ascii="Cascadia Mono" w:hAnsi="Cascadia Mono"/>
          <w:sz w:val="18"/>
          <w:szCs w:val="18"/>
        </w:rPr>
        <w:t xml:space="preserve"> = 1, // Замените на </w:t>
      </w:r>
      <w:r w:rsidRPr="00557E9E">
        <w:rPr>
          <w:rFonts w:ascii="Cascadia Mono" w:hAnsi="Cascadia Mono"/>
          <w:sz w:val="18"/>
          <w:szCs w:val="18"/>
          <w:lang w:val="en-US"/>
        </w:rPr>
        <w:t>ID</w:t>
      </w:r>
      <w:r w:rsidRPr="00557E9E">
        <w:rPr>
          <w:rFonts w:ascii="Cascadia Mono" w:hAnsi="Cascadia Mono"/>
          <w:sz w:val="18"/>
          <w:szCs w:val="18"/>
        </w:rPr>
        <w:t xml:space="preserve"> сотрудника</w:t>
      </w:r>
    </w:p>
    <w:p w14:paraId="53F61D1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Reservation</w:t>
      </w:r>
      <w:r w:rsidRPr="00557E9E">
        <w:rPr>
          <w:rFonts w:ascii="Cascadia Mono" w:hAnsi="Cascadia Mono"/>
          <w:sz w:val="18"/>
          <w:szCs w:val="18"/>
        </w:rPr>
        <w:t xml:space="preserve"> = </w:t>
      </w:r>
      <w:r w:rsidRPr="00557E9E">
        <w:rPr>
          <w:rFonts w:ascii="Cascadia Mono" w:hAnsi="Cascadia Mono"/>
          <w:sz w:val="18"/>
          <w:szCs w:val="18"/>
          <w:lang w:val="en-US"/>
        </w:rPr>
        <w:t>true</w:t>
      </w:r>
      <w:r w:rsidRPr="00557E9E">
        <w:rPr>
          <w:rFonts w:ascii="Cascadia Mono" w:hAnsi="Cascadia Mono"/>
          <w:sz w:val="18"/>
          <w:szCs w:val="18"/>
        </w:rPr>
        <w:t>, // Замените на нужное значение</w:t>
      </w:r>
    </w:p>
    <w:p w14:paraId="23C6339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Payment</w:t>
      </w:r>
      <w:r w:rsidRPr="00557E9E">
        <w:rPr>
          <w:rFonts w:ascii="Cascadia Mono" w:hAnsi="Cascadia Mono"/>
          <w:sz w:val="18"/>
          <w:szCs w:val="18"/>
        </w:rPr>
        <w:t xml:space="preserve"> = </w:t>
      </w:r>
      <w:r w:rsidRPr="00557E9E">
        <w:rPr>
          <w:rFonts w:ascii="Cascadia Mono" w:hAnsi="Cascadia Mono"/>
          <w:sz w:val="18"/>
          <w:szCs w:val="18"/>
          <w:lang w:val="en-US"/>
        </w:rPr>
        <w:t>false</w:t>
      </w:r>
      <w:r w:rsidRPr="00557E9E">
        <w:rPr>
          <w:rFonts w:ascii="Cascadia Mono" w:hAnsi="Cascadia Mono"/>
          <w:sz w:val="18"/>
          <w:szCs w:val="18"/>
        </w:rPr>
        <w:t>, // Замените на нужное значение</w:t>
      </w:r>
    </w:p>
    <w:p w14:paraId="05B567C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};</w:t>
      </w:r>
    </w:p>
    <w:p w14:paraId="1B5BA4F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</w:p>
    <w:p w14:paraId="25D4B03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lastRenderedPageBreak/>
        <w:t xml:space="preserve">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</w:t>
      </w:r>
      <w:r w:rsidRPr="00557E9E">
        <w:rPr>
          <w:rFonts w:ascii="Cascadia Mono" w:hAnsi="Cascadia Mono"/>
          <w:sz w:val="18"/>
          <w:szCs w:val="18"/>
        </w:rPr>
        <w:t>.</w:t>
      </w:r>
      <w:r w:rsidRPr="00557E9E">
        <w:rPr>
          <w:rFonts w:ascii="Cascadia Mono" w:hAnsi="Cascadia Mono"/>
          <w:sz w:val="18"/>
          <w:szCs w:val="18"/>
          <w:lang w:val="en-US"/>
        </w:rPr>
        <w:t>Vouchers</w:t>
      </w:r>
      <w:r w:rsidRPr="00557E9E">
        <w:rPr>
          <w:rFonts w:ascii="Cascadia Mono" w:hAnsi="Cascadia Mono"/>
          <w:sz w:val="18"/>
          <w:szCs w:val="18"/>
        </w:rPr>
        <w:t>.</w:t>
      </w:r>
      <w:r w:rsidRPr="00557E9E">
        <w:rPr>
          <w:rFonts w:ascii="Cascadia Mono" w:hAnsi="Cascadia Mono"/>
          <w:sz w:val="18"/>
          <w:szCs w:val="18"/>
          <w:lang w:val="en-US"/>
        </w:rPr>
        <w:t>Add</w:t>
      </w:r>
      <w:proofErr w:type="gramEnd"/>
      <w:r w:rsidRPr="00557E9E">
        <w:rPr>
          <w:rFonts w:ascii="Cascadia Mono" w:hAnsi="Cascadia Mono"/>
          <w:sz w:val="18"/>
          <w:szCs w:val="18"/>
        </w:rPr>
        <w:t>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newVoucher</w:t>
      </w:r>
      <w:proofErr w:type="spellEnd"/>
      <w:r w:rsidRPr="00557E9E">
        <w:rPr>
          <w:rFonts w:ascii="Cascadia Mono" w:hAnsi="Cascadia Mono"/>
          <w:sz w:val="18"/>
          <w:szCs w:val="18"/>
        </w:rPr>
        <w:t>); // Добавление новой путёвки в контекст базы данных</w:t>
      </w:r>
    </w:p>
    <w:p w14:paraId="6B78D39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SaveChanges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</w:rPr>
        <w:t>(); // Сохранение изменений</w:t>
      </w:r>
    </w:p>
    <w:p w14:paraId="155A4F1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</w:p>
    <w:p w14:paraId="44996D0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("Новый ваучер успешно создан.");</w:t>
      </w:r>
    </w:p>
    <w:p w14:paraId="4CF8F53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</w:t>
      </w: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p w14:paraId="05E538D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45C290D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43B177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7A00132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DeleteClient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6FEAF68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2401CBD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Удаление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записи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по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фамилии</w:t>
      </w:r>
      <w:proofErr w:type="spellEnd"/>
    </w:p>
    <w:p w14:paraId="73F6466E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49F8DAC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clientToDelete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context.Clients.FirstOrDefault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(c =&gt;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c.Fio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== 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Король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Василий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");</w:t>
      </w:r>
    </w:p>
    <w:p w14:paraId="6AEED99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681E5E0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clientToDelete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= null)</w:t>
      </w:r>
    </w:p>
    <w:p w14:paraId="700938C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2CD44A7E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</w:t>
      </w:r>
      <w:r w:rsidRPr="00847AB5">
        <w:rPr>
          <w:rFonts w:ascii="Cascadia Mono" w:hAnsi="Cascadia Mono"/>
          <w:sz w:val="18"/>
          <w:szCs w:val="18"/>
        </w:rPr>
        <w:t>.</w:t>
      </w:r>
      <w:r w:rsidRPr="00557E9E">
        <w:rPr>
          <w:rFonts w:ascii="Cascadia Mono" w:hAnsi="Cascadia Mono"/>
          <w:sz w:val="18"/>
          <w:szCs w:val="18"/>
          <w:lang w:val="en-US"/>
        </w:rPr>
        <w:t>Clients</w:t>
      </w:r>
      <w:r w:rsidRPr="00847AB5">
        <w:rPr>
          <w:rFonts w:ascii="Cascadia Mono" w:hAnsi="Cascadia Mono"/>
          <w:sz w:val="18"/>
          <w:szCs w:val="18"/>
        </w:rPr>
        <w:t>.</w:t>
      </w:r>
      <w:r w:rsidRPr="00557E9E">
        <w:rPr>
          <w:rFonts w:ascii="Cascadia Mono" w:hAnsi="Cascadia Mono"/>
          <w:sz w:val="18"/>
          <w:szCs w:val="18"/>
          <w:lang w:val="en-US"/>
        </w:rPr>
        <w:t>Remove</w:t>
      </w:r>
      <w:proofErr w:type="gramEnd"/>
      <w:r w:rsidRPr="00847AB5">
        <w:rPr>
          <w:rFonts w:ascii="Cascadia Mono" w:hAnsi="Cascadia Mono"/>
          <w:sz w:val="18"/>
          <w:szCs w:val="18"/>
        </w:rPr>
        <w:t>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clientToDelete</w:t>
      </w:r>
      <w:proofErr w:type="spellEnd"/>
      <w:r w:rsidRPr="00847AB5">
        <w:rPr>
          <w:rFonts w:ascii="Cascadia Mono" w:hAnsi="Cascadia Mono"/>
          <w:sz w:val="18"/>
          <w:szCs w:val="18"/>
        </w:rPr>
        <w:t>); // Удаление клиента из контекста базы данных</w:t>
      </w:r>
    </w:p>
    <w:p w14:paraId="673A84B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847AB5">
        <w:rPr>
          <w:rFonts w:ascii="Cascadia Mono" w:hAnsi="Cascadia Mono"/>
          <w:sz w:val="18"/>
          <w:szCs w:val="18"/>
        </w:rPr>
        <w:t xml:space="preserve">                    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SaveChanges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</w:rPr>
        <w:t>(); // Сохранение изменений</w:t>
      </w:r>
    </w:p>
    <w:p w14:paraId="4B030CA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</w:p>
    <w:p w14:paraId="4F08E27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("Клиент успешно удален.");</w:t>
      </w:r>
    </w:p>
    <w:p w14:paraId="22E3F45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}</w:t>
      </w:r>
    </w:p>
    <w:p w14:paraId="1E21D85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else</w:t>
      </w:r>
    </w:p>
    <w:p w14:paraId="1376666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{</w:t>
      </w:r>
    </w:p>
    <w:p w14:paraId="4043C94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    </w:t>
      </w:r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557E9E">
        <w:rPr>
          <w:rFonts w:ascii="Cascadia Mono" w:hAnsi="Cascadia Mono"/>
          <w:sz w:val="18"/>
          <w:szCs w:val="18"/>
        </w:rPr>
        <w:t>.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557E9E">
        <w:rPr>
          <w:rFonts w:ascii="Cascadia Mono" w:hAnsi="Cascadia Mono"/>
          <w:sz w:val="18"/>
          <w:szCs w:val="18"/>
        </w:rPr>
        <w:t>("Клиент не найден.");</w:t>
      </w:r>
    </w:p>
    <w:p w14:paraId="038E4BD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</w:rPr>
        <w:t xml:space="preserve">                </w:t>
      </w: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p w14:paraId="04FF574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2C45480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50EA893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09DFCB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7F498C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D95C8C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DeleteVoucher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56448D3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1EEACB7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Удаление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записи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из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таблицы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Voucher</w:t>
      </w:r>
    </w:p>
    <w:p w14:paraId="308CE64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286A2AC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voucherToDelete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context.Vouchers.FirstOrDefault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(v =&gt;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v.Id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== 51);</w:t>
      </w:r>
    </w:p>
    <w:p w14:paraId="0BF7BBA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39E5F73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voucherToDelete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= null)</w:t>
      </w:r>
    </w:p>
    <w:p w14:paraId="4648D54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732A499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context.Vouchers.Remove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voucherToDelete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);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Удаление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из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контекста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базы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данных</w:t>
      </w:r>
      <w:proofErr w:type="spellEnd"/>
    </w:p>
    <w:p w14:paraId="38565FC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context.SaveChanges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();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Сохранение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изменений</w:t>
      </w:r>
      <w:proofErr w:type="spellEnd"/>
    </w:p>
    <w:p w14:paraId="64A43B9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0B8FE15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успешна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удалена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.");</w:t>
      </w:r>
    </w:p>
    <w:p w14:paraId="29C457E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6C6D844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else</w:t>
      </w:r>
    </w:p>
    <w:p w14:paraId="40784A38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61C4299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Console.WriteLine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Путёвка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найден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.");</w:t>
      </w:r>
    </w:p>
    <w:p w14:paraId="3D7DAC74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194DA30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2730E1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22EF7E9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8D732B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2C1F04C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UpdateAdditionalServicePrices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752C6E9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{</w:t>
      </w:r>
    </w:p>
    <w:p w14:paraId="449AC482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using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context = new TouristAgency1</w:t>
      </w:r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Context(</w:t>
      </w:r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)) //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Изменение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стоимости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услуги</w:t>
      </w:r>
      <w:proofErr w:type="spellEnd"/>
    </w:p>
    <w:p w14:paraId="0071979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{</w:t>
      </w:r>
    </w:p>
    <w:p w14:paraId="20D1C9C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servicesToUpdate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context.AdditionalServices.Where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(service =&gt;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service.Price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&lt; 10);</w:t>
      </w:r>
    </w:p>
    <w:p w14:paraId="2B35F703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505203C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foreach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(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var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 xml:space="preserve"> service in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servicesToUpdate</w:t>
      </w:r>
      <w:proofErr w:type="spellEnd"/>
      <w:r w:rsidRPr="00557E9E">
        <w:rPr>
          <w:rFonts w:ascii="Cascadia Mono" w:hAnsi="Cascadia Mono"/>
          <w:sz w:val="18"/>
          <w:szCs w:val="18"/>
          <w:lang w:val="en-US"/>
        </w:rPr>
        <w:t>)</w:t>
      </w:r>
    </w:p>
    <w:p w14:paraId="75677E4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{</w:t>
      </w:r>
    </w:p>
    <w:p w14:paraId="1E6587D9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service.Price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 xml:space="preserve"> *= 1.2m;</w:t>
      </w:r>
    </w:p>
    <w:p w14:paraId="38196015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4087CDB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34EB8EEB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557E9E">
        <w:rPr>
          <w:rFonts w:ascii="Cascadia Mono" w:hAnsi="Cascadia Mono"/>
          <w:sz w:val="18"/>
          <w:szCs w:val="18"/>
          <w:lang w:val="en-US"/>
        </w:rPr>
        <w:t>context.SaveChanges</w:t>
      </w:r>
      <w:proofErr w:type="spellEnd"/>
      <w:proofErr w:type="gramEnd"/>
      <w:r w:rsidRPr="00557E9E">
        <w:rPr>
          <w:rFonts w:ascii="Cascadia Mono" w:hAnsi="Cascadia Mono"/>
          <w:sz w:val="18"/>
          <w:szCs w:val="18"/>
          <w:lang w:val="en-US"/>
        </w:rPr>
        <w:t>();</w:t>
      </w:r>
    </w:p>
    <w:p w14:paraId="4BD69201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01AC18E4" w14:textId="77777777" w:rsidR="001A170E" w:rsidRPr="00847AB5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557E9E">
        <w:rPr>
          <w:rFonts w:ascii="Cascadia Mono" w:hAnsi="Cascadia Mono"/>
          <w:sz w:val="18"/>
          <w:szCs w:val="18"/>
          <w:lang w:val="en-US"/>
        </w:rPr>
        <w:t>Console</w:t>
      </w:r>
      <w:r w:rsidRPr="00847AB5">
        <w:rPr>
          <w:rFonts w:ascii="Cascadia Mono" w:hAnsi="Cascadia Mono"/>
          <w:sz w:val="18"/>
          <w:szCs w:val="18"/>
          <w:lang w:val="en-US"/>
        </w:rPr>
        <w:t>.</w:t>
      </w:r>
      <w:r w:rsidRPr="00557E9E">
        <w:rPr>
          <w:rFonts w:ascii="Cascadia Mono" w:hAnsi="Cascadia Mono"/>
          <w:sz w:val="18"/>
          <w:szCs w:val="18"/>
          <w:lang w:val="en-US"/>
        </w:rPr>
        <w:t>WriteLine</w:t>
      </w:r>
      <w:proofErr w:type="spellEnd"/>
      <w:r w:rsidRPr="00847AB5">
        <w:rPr>
          <w:rFonts w:ascii="Cascadia Mono" w:hAnsi="Cascadia Mono"/>
          <w:sz w:val="18"/>
          <w:szCs w:val="18"/>
          <w:lang w:val="en-US"/>
        </w:rPr>
        <w:t>("</w:t>
      </w:r>
      <w:r w:rsidRPr="00557E9E">
        <w:rPr>
          <w:rFonts w:ascii="Cascadia Mono" w:hAnsi="Cascadia Mono"/>
          <w:sz w:val="18"/>
          <w:szCs w:val="18"/>
        </w:rPr>
        <w:t>Цены</w:t>
      </w:r>
      <w:r w:rsidRPr="00847AB5">
        <w:rPr>
          <w:rFonts w:ascii="Cascadia Mono" w:hAnsi="Cascadia Mono"/>
          <w:sz w:val="18"/>
          <w:szCs w:val="18"/>
          <w:lang w:val="en-US"/>
        </w:rPr>
        <w:t xml:space="preserve"> </w:t>
      </w:r>
      <w:r w:rsidRPr="00557E9E">
        <w:rPr>
          <w:rFonts w:ascii="Cascadia Mono" w:hAnsi="Cascadia Mono"/>
          <w:sz w:val="18"/>
          <w:szCs w:val="18"/>
        </w:rPr>
        <w:t>на</w:t>
      </w:r>
      <w:r w:rsidRPr="00847AB5">
        <w:rPr>
          <w:rFonts w:ascii="Cascadia Mono" w:hAnsi="Cascadia Mono"/>
          <w:sz w:val="18"/>
          <w:szCs w:val="18"/>
          <w:lang w:val="en-US"/>
        </w:rPr>
        <w:t xml:space="preserve"> </w:t>
      </w:r>
      <w:r w:rsidRPr="00557E9E">
        <w:rPr>
          <w:rFonts w:ascii="Cascadia Mono" w:hAnsi="Cascadia Mono"/>
          <w:sz w:val="18"/>
          <w:szCs w:val="18"/>
        </w:rPr>
        <w:t>услуги</w:t>
      </w:r>
      <w:r w:rsidRPr="00847AB5">
        <w:rPr>
          <w:rFonts w:ascii="Cascadia Mono" w:hAnsi="Cascadia Mono"/>
          <w:sz w:val="18"/>
          <w:szCs w:val="18"/>
          <w:lang w:val="en-US"/>
        </w:rPr>
        <w:t xml:space="preserve"> </w:t>
      </w:r>
      <w:r w:rsidRPr="00557E9E">
        <w:rPr>
          <w:rFonts w:ascii="Cascadia Mono" w:hAnsi="Cascadia Mono"/>
          <w:sz w:val="18"/>
          <w:szCs w:val="18"/>
        </w:rPr>
        <w:t>успешно</w:t>
      </w:r>
      <w:r w:rsidRPr="00847AB5">
        <w:rPr>
          <w:rFonts w:ascii="Cascadia Mono" w:hAnsi="Cascadia Mono"/>
          <w:sz w:val="18"/>
          <w:szCs w:val="18"/>
          <w:lang w:val="en-US"/>
        </w:rPr>
        <w:t xml:space="preserve"> </w:t>
      </w:r>
      <w:r w:rsidRPr="00557E9E">
        <w:rPr>
          <w:rFonts w:ascii="Cascadia Mono" w:hAnsi="Cascadia Mono"/>
          <w:sz w:val="18"/>
          <w:szCs w:val="18"/>
        </w:rPr>
        <w:t>обновлены</w:t>
      </w:r>
      <w:r w:rsidRPr="00847AB5">
        <w:rPr>
          <w:rFonts w:ascii="Cascadia Mono" w:hAnsi="Cascadia Mono"/>
          <w:sz w:val="18"/>
          <w:szCs w:val="18"/>
          <w:lang w:val="en-US"/>
        </w:rPr>
        <w:t>.");</w:t>
      </w:r>
    </w:p>
    <w:p w14:paraId="4243A537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847AB5">
        <w:rPr>
          <w:rFonts w:ascii="Cascadia Mono" w:hAnsi="Cascadia Mono"/>
          <w:sz w:val="18"/>
          <w:szCs w:val="18"/>
          <w:lang w:val="en-US"/>
        </w:rPr>
        <w:t xml:space="preserve">            </w:t>
      </w: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p w14:paraId="3826064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25CB8D5D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0CFAEBC6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1133CD3F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0B5593DA" w14:textId="77777777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</w:p>
    <w:p w14:paraId="03AA5AB6" w14:textId="6D15BAE1" w:rsidR="001A170E" w:rsidRPr="00557E9E" w:rsidRDefault="001A170E" w:rsidP="001A170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/>
          <w:sz w:val="18"/>
          <w:szCs w:val="18"/>
          <w:lang w:val="en-US"/>
        </w:rPr>
      </w:pPr>
      <w:r w:rsidRPr="00557E9E">
        <w:rPr>
          <w:rFonts w:ascii="Cascadia Mono" w:hAnsi="Cascadia Mono"/>
          <w:sz w:val="18"/>
          <w:szCs w:val="18"/>
          <w:lang w:val="en-US"/>
        </w:rPr>
        <w:t>}</w:t>
      </w:r>
    </w:p>
    <w:sectPr w:rsidR="001A170E" w:rsidRPr="00557E9E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778C8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51E19"/>
    <w:rsid w:val="00165303"/>
    <w:rsid w:val="0016618B"/>
    <w:rsid w:val="00175971"/>
    <w:rsid w:val="00181772"/>
    <w:rsid w:val="001A170E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E05AC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E0D08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57E9E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721B5"/>
    <w:rsid w:val="00787936"/>
    <w:rsid w:val="007C28AB"/>
    <w:rsid w:val="007C7252"/>
    <w:rsid w:val="007D50CF"/>
    <w:rsid w:val="007F0921"/>
    <w:rsid w:val="007F15AB"/>
    <w:rsid w:val="00821060"/>
    <w:rsid w:val="00821466"/>
    <w:rsid w:val="00830CE7"/>
    <w:rsid w:val="00830E0A"/>
    <w:rsid w:val="008363F9"/>
    <w:rsid w:val="00843D6C"/>
    <w:rsid w:val="00847AB5"/>
    <w:rsid w:val="00852B37"/>
    <w:rsid w:val="00854B33"/>
    <w:rsid w:val="0087450A"/>
    <w:rsid w:val="00875427"/>
    <w:rsid w:val="0089655F"/>
    <w:rsid w:val="008B28BF"/>
    <w:rsid w:val="008D0FD9"/>
    <w:rsid w:val="008D1BB0"/>
    <w:rsid w:val="00901CF1"/>
    <w:rsid w:val="009150CB"/>
    <w:rsid w:val="009473C5"/>
    <w:rsid w:val="009C33C9"/>
    <w:rsid w:val="009D4BE4"/>
    <w:rsid w:val="009D5FAD"/>
    <w:rsid w:val="009E4504"/>
    <w:rsid w:val="00A0114E"/>
    <w:rsid w:val="00A22FB2"/>
    <w:rsid w:val="00A35703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068DE"/>
    <w:rsid w:val="00E16508"/>
    <w:rsid w:val="00E261A6"/>
    <w:rsid w:val="00E33C62"/>
    <w:rsid w:val="00E347DC"/>
    <w:rsid w:val="00E40FF9"/>
    <w:rsid w:val="00E56902"/>
    <w:rsid w:val="00E61BDB"/>
    <w:rsid w:val="00E667A5"/>
    <w:rsid w:val="00E73DF9"/>
    <w:rsid w:val="00E767B0"/>
    <w:rsid w:val="00EC2795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70E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Javaro3/lab2_D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06F1F-DE1F-491D-AC59-CE0CF242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4834</Words>
  <Characters>27555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ASUS</cp:lastModifiedBy>
  <cp:revision>3</cp:revision>
  <cp:lastPrinted>2023-09-21T20:21:00Z</cp:lastPrinted>
  <dcterms:created xsi:type="dcterms:W3CDTF">2023-10-10T17:24:00Z</dcterms:created>
  <dcterms:modified xsi:type="dcterms:W3CDTF">2023-10-10T18:41:00Z</dcterms:modified>
</cp:coreProperties>
</file>